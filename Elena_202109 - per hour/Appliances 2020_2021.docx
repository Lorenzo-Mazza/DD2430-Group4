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97" w:rsidRPr="009E692F" w:rsidRDefault="002F27B5" w:rsidP="002F27B5">
      <w:pPr>
        <w:pStyle w:val="KTHTitel"/>
        <w:jc w:val="center"/>
        <w:rPr>
          <w:lang w:val="en-US"/>
        </w:rPr>
      </w:pPr>
      <w:r w:rsidRPr="009E692F">
        <w:rPr>
          <w:lang w:val="en-US"/>
        </w:rPr>
        <w:t>Appliances 2020/2021</w:t>
      </w:r>
    </w:p>
    <w:p w:rsidR="002F27B5" w:rsidRPr="009E692F" w:rsidRDefault="002F27B5" w:rsidP="002F27B5">
      <w:pPr>
        <w:pStyle w:val="BodyText"/>
        <w:rPr>
          <w:lang w:val="en-US"/>
        </w:rPr>
      </w:pPr>
    </w:p>
    <w:p w:rsidR="002F27B5" w:rsidRPr="009E692F" w:rsidRDefault="002F27B5" w:rsidP="002F27B5">
      <w:pPr>
        <w:pStyle w:val="BodyText"/>
        <w:rPr>
          <w:lang w:val="en-US"/>
        </w:rPr>
      </w:pPr>
    </w:p>
    <w:p w:rsidR="002F27B5" w:rsidRPr="002F27B5" w:rsidRDefault="002F27B5" w:rsidP="002F27B5">
      <w:pPr>
        <w:pStyle w:val="KTHTitel"/>
        <w:rPr>
          <w:sz w:val="22"/>
          <w:lang w:val="en-US"/>
        </w:rPr>
      </w:pPr>
      <w:r w:rsidRPr="002F27B5">
        <w:rPr>
          <w:sz w:val="22"/>
          <w:lang w:val="en-US"/>
        </w:rPr>
        <w:t>Kitchen</w:t>
      </w:r>
      <w:r w:rsidR="009E692F">
        <w:rPr>
          <w:sz w:val="22"/>
          <w:lang w:val="en-US"/>
        </w:rPr>
        <w:t xml:space="preserve"> 1 - left</w:t>
      </w:r>
    </w:p>
    <w:p w:rsidR="002F27B5" w:rsidRPr="002F27B5" w:rsidRDefault="009E692F" w:rsidP="002F27B5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small fridge</w:t>
      </w:r>
    </w:p>
    <w:p w:rsidR="002F27B5" w:rsidRDefault="002F27B5" w:rsidP="002F27B5">
      <w:pPr>
        <w:pStyle w:val="BodyText"/>
        <w:rPr>
          <w:lang w:val="en-US"/>
        </w:rPr>
      </w:pPr>
      <w:r w:rsidRPr="002F27B5">
        <w:rPr>
          <w:lang w:val="en-US"/>
        </w:rPr>
        <w:t xml:space="preserve">1 </w:t>
      </w:r>
      <w:proofErr w:type="spellStart"/>
      <w:r w:rsidRPr="002F27B5">
        <w:rPr>
          <w:lang w:val="en-US"/>
        </w:rPr>
        <w:t>st</w:t>
      </w:r>
      <w:proofErr w:type="spellEnd"/>
      <w:r w:rsidRPr="002F27B5">
        <w:rPr>
          <w:lang w:val="en-US"/>
        </w:rPr>
        <w:t xml:space="preserve"> </w:t>
      </w:r>
      <w:r w:rsidR="009E692F">
        <w:rPr>
          <w:lang w:val="en-US"/>
        </w:rPr>
        <w:t>normal f</w:t>
      </w:r>
      <w:r>
        <w:rPr>
          <w:lang w:val="en-US"/>
        </w:rPr>
        <w:t>ridge with freeze</w:t>
      </w:r>
    </w:p>
    <w:p w:rsidR="00DE75BA" w:rsidRDefault="009E692F" w:rsidP="002F27B5">
      <w:pPr>
        <w:pStyle w:val="BodyText"/>
        <w:rPr>
          <w:lang w:val="en-US"/>
        </w:rPr>
      </w:pPr>
      <w:r>
        <w:rPr>
          <w:lang w:val="en-US"/>
        </w:rPr>
        <w:t>1</w:t>
      </w:r>
      <w:r w:rsidR="00DE75BA">
        <w:rPr>
          <w:lang w:val="en-US"/>
        </w:rPr>
        <w:t xml:space="preserve"> </w:t>
      </w:r>
      <w:r>
        <w:rPr>
          <w:lang w:val="en-US"/>
        </w:rPr>
        <w:t>induction plate with 2 places</w:t>
      </w:r>
      <w:r w:rsidR="00DE75BA">
        <w:rPr>
          <w:lang w:val="en-US"/>
        </w:rPr>
        <w:t xml:space="preserve"> for heating </w:t>
      </w:r>
    </w:p>
    <w:p w:rsidR="00DE75BA" w:rsidRDefault="009E692F" w:rsidP="002F27B5">
      <w:pPr>
        <w:pStyle w:val="BodyText"/>
        <w:rPr>
          <w:lang w:val="en-US"/>
        </w:rPr>
      </w:pPr>
      <w:r>
        <w:rPr>
          <w:lang w:val="en-US"/>
        </w:rPr>
        <w:t>1 normal size oven</w:t>
      </w:r>
    </w:p>
    <w:p w:rsidR="002F27B5" w:rsidRDefault="009E692F" w:rsidP="002F27B5">
      <w:pPr>
        <w:pStyle w:val="BodyText"/>
        <w:rPr>
          <w:lang w:val="en-US"/>
        </w:rPr>
      </w:pPr>
      <w:r>
        <w:rPr>
          <w:lang w:val="en-US"/>
        </w:rPr>
        <w:t>1</w:t>
      </w:r>
      <w:r w:rsidR="002F27B5">
        <w:rPr>
          <w:lang w:val="en-US"/>
        </w:rPr>
        <w:t xml:space="preserve"> </w:t>
      </w:r>
      <w:r>
        <w:rPr>
          <w:lang w:val="en-US"/>
        </w:rPr>
        <w:t>water boiler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>1 toaster</w:t>
      </w:r>
    </w:p>
    <w:p w:rsidR="009E692F" w:rsidRPr="002F27B5" w:rsidRDefault="009E692F" w:rsidP="009E692F">
      <w:pPr>
        <w:pStyle w:val="KTHTitel"/>
        <w:rPr>
          <w:sz w:val="22"/>
          <w:lang w:val="en-US"/>
        </w:rPr>
      </w:pPr>
      <w:r w:rsidRPr="002F27B5">
        <w:rPr>
          <w:sz w:val="22"/>
          <w:lang w:val="en-US"/>
        </w:rPr>
        <w:t>Kitchen</w:t>
      </w:r>
      <w:r>
        <w:rPr>
          <w:sz w:val="22"/>
          <w:lang w:val="en-US"/>
        </w:rPr>
        <w:t xml:space="preserve"> 1 - </w:t>
      </w:r>
      <w:r>
        <w:rPr>
          <w:sz w:val="22"/>
          <w:lang w:val="en-US"/>
        </w:rPr>
        <w:t>right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>1 water boiler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>1 normal size oven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>1 dishwasher</w:t>
      </w:r>
    </w:p>
    <w:p w:rsidR="009E692F" w:rsidRPr="002F27B5" w:rsidRDefault="009E692F" w:rsidP="009E692F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small fridge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induction plate</w:t>
      </w:r>
      <w:r>
        <w:rPr>
          <w:lang w:val="en-US"/>
        </w:rPr>
        <w:t xml:space="preserve"> with 2 places for heating </w:t>
      </w:r>
    </w:p>
    <w:p w:rsidR="00951F64" w:rsidRDefault="00951F64" w:rsidP="002F27B5">
      <w:pPr>
        <w:pStyle w:val="BodyText"/>
        <w:rPr>
          <w:lang w:val="en-US"/>
        </w:rPr>
      </w:pPr>
    </w:p>
    <w:p w:rsidR="009E692F" w:rsidRDefault="009E692F" w:rsidP="002F27B5">
      <w:pPr>
        <w:pStyle w:val="BodyText"/>
        <w:rPr>
          <w:rFonts w:asciiTheme="majorHAnsi" w:hAnsiTheme="majorHAnsi"/>
          <w:b/>
          <w:sz w:val="22"/>
          <w:lang w:val="en-US"/>
        </w:rPr>
      </w:pPr>
      <w:r w:rsidRPr="009E692F">
        <w:rPr>
          <w:rFonts w:asciiTheme="majorHAnsi" w:hAnsiTheme="majorHAnsi"/>
          <w:b/>
          <w:sz w:val="22"/>
          <w:lang w:val="en-US"/>
        </w:rPr>
        <w:t>Common both kitchen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Espresso machine</w:t>
      </w:r>
    </w:p>
    <w:p w:rsidR="009E692F" w:rsidRDefault="009E692F" w:rsidP="009E692F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Sonos</w:t>
      </w:r>
      <w:proofErr w:type="spellEnd"/>
    </w:p>
    <w:p w:rsidR="009E692F" w:rsidRPr="009E692F" w:rsidRDefault="009E692F" w:rsidP="002F27B5">
      <w:pPr>
        <w:pStyle w:val="BodyText"/>
        <w:rPr>
          <w:rFonts w:asciiTheme="majorHAnsi" w:hAnsiTheme="majorHAnsi"/>
          <w:b/>
          <w:sz w:val="22"/>
          <w:lang w:val="en-US"/>
        </w:rPr>
      </w:pPr>
      <w:bookmarkStart w:id="0" w:name="_GoBack"/>
      <w:bookmarkEnd w:id="0"/>
    </w:p>
    <w:p w:rsidR="002F27B5" w:rsidRPr="002F27B5" w:rsidRDefault="002F27B5" w:rsidP="002F27B5">
      <w:pPr>
        <w:pStyle w:val="BodyText"/>
        <w:rPr>
          <w:rFonts w:asciiTheme="majorHAnsi" w:hAnsiTheme="majorHAnsi"/>
          <w:b/>
          <w:sz w:val="22"/>
          <w:lang w:val="en-US"/>
        </w:rPr>
      </w:pPr>
      <w:r w:rsidRPr="002F27B5">
        <w:rPr>
          <w:rFonts w:asciiTheme="majorHAnsi" w:hAnsiTheme="majorHAnsi"/>
          <w:b/>
          <w:sz w:val="22"/>
          <w:lang w:val="en-US"/>
        </w:rPr>
        <w:t>Living room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>Vacuum cleaner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Sonos</w:t>
      </w:r>
      <w:proofErr w:type="spellEnd"/>
      <w:r>
        <w:rPr>
          <w:lang w:val="en-US"/>
        </w:rPr>
        <w:t xml:space="preserve"> speaker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projector 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>1 big lamp</w:t>
      </w:r>
    </w:p>
    <w:p w:rsidR="002F27B5" w:rsidRDefault="002F27B5" w:rsidP="002F27B5">
      <w:pPr>
        <w:pStyle w:val="BodyText"/>
        <w:rPr>
          <w:lang w:val="en-US"/>
        </w:rPr>
      </w:pPr>
      <w:r>
        <w:rPr>
          <w:lang w:val="en-US"/>
        </w:rPr>
        <w:t>1 small table lamp</w:t>
      </w:r>
    </w:p>
    <w:p w:rsidR="00951F64" w:rsidRDefault="00951F64" w:rsidP="002F27B5">
      <w:pPr>
        <w:pStyle w:val="BodyText"/>
        <w:rPr>
          <w:lang w:val="en-US"/>
        </w:rPr>
      </w:pPr>
    </w:p>
    <w:p w:rsidR="002F27B5" w:rsidRPr="002F27B5" w:rsidRDefault="002F27B5" w:rsidP="002F27B5">
      <w:pPr>
        <w:pStyle w:val="BodyText"/>
        <w:rPr>
          <w:rFonts w:asciiTheme="majorHAnsi" w:hAnsiTheme="majorHAnsi"/>
          <w:b/>
          <w:sz w:val="22"/>
          <w:lang w:val="en-US"/>
        </w:rPr>
      </w:pPr>
      <w:r>
        <w:rPr>
          <w:rFonts w:asciiTheme="majorHAnsi" w:hAnsiTheme="majorHAnsi"/>
          <w:b/>
          <w:sz w:val="22"/>
          <w:lang w:val="en-US"/>
        </w:rPr>
        <w:t>R</w:t>
      </w:r>
      <w:r w:rsidRPr="002F27B5">
        <w:rPr>
          <w:rFonts w:asciiTheme="majorHAnsi" w:hAnsiTheme="majorHAnsi"/>
          <w:b/>
          <w:sz w:val="22"/>
          <w:lang w:val="en-US"/>
        </w:rPr>
        <w:t>oom</w:t>
      </w:r>
      <w:r>
        <w:rPr>
          <w:rFonts w:asciiTheme="majorHAnsi" w:hAnsiTheme="majorHAnsi"/>
          <w:b/>
          <w:sz w:val="22"/>
          <w:lang w:val="en-US"/>
        </w:rPr>
        <w:t>s</w:t>
      </w:r>
    </w:p>
    <w:p w:rsidR="002F27B5" w:rsidRPr="002F27B5" w:rsidRDefault="002F27B5" w:rsidP="002F27B5">
      <w:pPr>
        <w:pStyle w:val="BodyText"/>
        <w:rPr>
          <w:lang w:val="en-US"/>
        </w:rPr>
      </w:pPr>
      <w:r w:rsidRPr="002F27B5">
        <w:rPr>
          <w:lang w:val="en-US"/>
        </w:rPr>
        <w:t>Computers</w:t>
      </w:r>
    </w:p>
    <w:p w:rsidR="002F27B5" w:rsidRPr="002F27B5" w:rsidRDefault="002F27B5" w:rsidP="002F27B5">
      <w:pPr>
        <w:pStyle w:val="BodyText"/>
        <w:rPr>
          <w:lang w:val="en-US"/>
        </w:rPr>
      </w:pPr>
      <w:r w:rsidRPr="002F27B5">
        <w:rPr>
          <w:lang w:val="en-US"/>
        </w:rPr>
        <w:t>Phones</w:t>
      </w:r>
    </w:p>
    <w:p w:rsidR="002F27B5" w:rsidRPr="002F27B5" w:rsidRDefault="002F27B5" w:rsidP="002F27B5">
      <w:pPr>
        <w:pStyle w:val="BodyText"/>
        <w:rPr>
          <w:lang w:val="en-US"/>
        </w:rPr>
      </w:pPr>
      <w:r w:rsidRPr="002F27B5">
        <w:rPr>
          <w:lang w:val="en-US"/>
        </w:rPr>
        <w:t>Lamps</w:t>
      </w:r>
    </w:p>
    <w:p w:rsidR="002F27B5" w:rsidRPr="002F27B5" w:rsidRDefault="002F27B5" w:rsidP="002F27B5">
      <w:pPr>
        <w:pStyle w:val="BodyText"/>
        <w:rPr>
          <w:lang w:val="en-US"/>
        </w:rPr>
      </w:pPr>
    </w:p>
    <w:sectPr w:rsidR="002F27B5" w:rsidRPr="002F27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5D0" w:rsidRDefault="007E25D0" w:rsidP="00AB37AC">
      <w:r>
        <w:separator/>
      </w:r>
    </w:p>
  </w:endnote>
  <w:endnote w:type="continuationSeparator" w:id="0">
    <w:p w:rsidR="007E25D0" w:rsidRDefault="007E25D0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5D0" w:rsidRDefault="007E25D0" w:rsidP="00AB37AC">
      <w:r>
        <w:separator/>
      </w:r>
    </w:p>
  </w:footnote>
  <w:footnote w:type="continuationSeparator" w:id="0">
    <w:p w:rsidR="007E25D0" w:rsidRDefault="007E25D0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B5"/>
    <w:rsid w:val="0002363B"/>
    <w:rsid w:val="00037A26"/>
    <w:rsid w:val="000B4D37"/>
    <w:rsid w:val="000E0B56"/>
    <w:rsid w:val="000F0D78"/>
    <w:rsid w:val="001621F9"/>
    <w:rsid w:val="001741B3"/>
    <w:rsid w:val="0018642A"/>
    <w:rsid w:val="001F3547"/>
    <w:rsid w:val="002A115A"/>
    <w:rsid w:val="002C2F8A"/>
    <w:rsid w:val="002E47D4"/>
    <w:rsid w:val="002F27B5"/>
    <w:rsid w:val="00310604"/>
    <w:rsid w:val="00383258"/>
    <w:rsid w:val="003A221F"/>
    <w:rsid w:val="003B55F6"/>
    <w:rsid w:val="003D5E50"/>
    <w:rsid w:val="00484AB4"/>
    <w:rsid w:val="004A3440"/>
    <w:rsid w:val="004B3394"/>
    <w:rsid w:val="004F684C"/>
    <w:rsid w:val="00516DE4"/>
    <w:rsid w:val="00523FF5"/>
    <w:rsid w:val="00547786"/>
    <w:rsid w:val="00547E65"/>
    <w:rsid w:val="0057553D"/>
    <w:rsid w:val="00611DEC"/>
    <w:rsid w:val="006574CC"/>
    <w:rsid w:val="006C3154"/>
    <w:rsid w:val="007835A7"/>
    <w:rsid w:val="00792464"/>
    <w:rsid w:val="007D0976"/>
    <w:rsid w:val="007E25D0"/>
    <w:rsid w:val="007F3C19"/>
    <w:rsid w:val="00825507"/>
    <w:rsid w:val="00863257"/>
    <w:rsid w:val="00873303"/>
    <w:rsid w:val="008815CA"/>
    <w:rsid w:val="008822FA"/>
    <w:rsid w:val="008E4593"/>
    <w:rsid w:val="00922FFA"/>
    <w:rsid w:val="00923193"/>
    <w:rsid w:val="009361E7"/>
    <w:rsid w:val="00951F64"/>
    <w:rsid w:val="00981197"/>
    <w:rsid w:val="009A3428"/>
    <w:rsid w:val="009A59C3"/>
    <w:rsid w:val="009E692F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DE75BA"/>
    <w:rsid w:val="00EB07F4"/>
    <w:rsid w:val="00EF1D64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B80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2021-09-12T15:02:00Z</dcterms:created>
  <dcterms:modified xsi:type="dcterms:W3CDTF">2021-09-14T11:53:00Z</dcterms:modified>
</cp:coreProperties>
</file>