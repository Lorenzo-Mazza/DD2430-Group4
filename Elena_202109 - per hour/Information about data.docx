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97" w:rsidRPr="00185AAE" w:rsidRDefault="00185AAE" w:rsidP="00185AAE">
      <w:pPr>
        <w:pStyle w:val="KTHTitel"/>
        <w:jc w:val="center"/>
        <w:rPr>
          <w:lang w:val="en-US"/>
        </w:rPr>
      </w:pPr>
      <w:r w:rsidRPr="00185AAE">
        <w:rPr>
          <w:lang w:val="en-US"/>
        </w:rPr>
        <w:t>Information about data</w:t>
      </w:r>
    </w:p>
    <w:p w:rsidR="00FA4E71" w:rsidRPr="00185AAE" w:rsidRDefault="00185AAE" w:rsidP="001741B3">
      <w:pPr>
        <w:rPr>
          <w:lang w:val="en-US"/>
        </w:rPr>
      </w:pPr>
      <w:r w:rsidRPr="00185AAE">
        <w:rPr>
          <w:lang w:val="en-US"/>
        </w:rPr>
        <w:t xml:space="preserve">From September – may there were 5 persons living together. </w:t>
      </w:r>
      <w:r>
        <w:rPr>
          <w:lang w:val="en-US"/>
        </w:rPr>
        <w:t>The room 1 was a couple living there</w:t>
      </w:r>
    </w:p>
    <w:p w:rsidR="00FA4E71" w:rsidRPr="00185AAE" w:rsidRDefault="00FA4E71" w:rsidP="001741B3">
      <w:pPr>
        <w:rPr>
          <w:lang w:val="en-US"/>
        </w:rPr>
      </w:pPr>
    </w:p>
    <w:p w:rsidR="00185AAE" w:rsidRPr="00185AAE" w:rsidRDefault="00185AAE" w:rsidP="001741B3">
      <w:pPr>
        <w:rPr>
          <w:lang w:val="en-US"/>
        </w:rPr>
      </w:pPr>
    </w:p>
    <w:p w:rsidR="00FA4E71" w:rsidRPr="00185AAE" w:rsidRDefault="00FA4E71" w:rsidP="00FA4E71">
      <w:pPr>
        <w:rPr>
          <w:b/>
          <w:u w:val="single"/>
          <w:lang w:val="en-US"/>
        </w:rPr>
      </w:pPr>
      <w:r w:rsidRPr="00185AAE">
        <w:rPr>
          <w:b/>
          <w:u w:val="single"/>
          <w:lang w:val="en-US"/>
        </w:rPr>
        <w:t>Wiser</w:t>
      </w:r>
    </w:p>
    <w:p w:rsidR="00FA4E71" w:rsidRPr="00185AAE" w:rsidRDefault="00FA4E71" w:rsidP="00FA4E71">
      <w:pPr>
        <w:rPr>
          <w:b/>
          <w:u w:val="single"/>
          <w:lang w:val="en-US"/>
        </w:rPr>
      </w:pPr>
    </w:p>
    <w:p w:rsidR="00FA4E71" w:rsidRPr="00FA4E71" w:rsidRDefault="00FA4E71" w:rsidP="00FA4E71">
      <w:pPr>
        <w:rPr>
          <w:b/>
          <w:lang w:val="en-US"/>
        </w:rPr>
      </w:pPr>
      <w:r w:rsidRPr="00FA4E71">
        <w:rPr>
          <w:b/>
          <w:lang w:val="en-US"/>
        </w:rPr>
        <w:t xml:space="preserve">Each apartment has their </w:t>
      </w:r>
      <w:proofErr w:type="spellStart"/>
      <w:r w:rsidRPr="00FA4E71">
        <w:rPr>
          <w:b/>
          <w:lang w:val="en-US"/>
        </w:rPr>
        <w:t>on</w:t>
      </w:r>
      <w:proofErr w:type="spellEnd"/>
      <w:r w:rsidRPr="00FA4E71">
        <w:rPr>
          <w:b/>
          <w:lang w:val="en-US"/>
        </w:rPr>
        <w:t xml:space="preserve"> login</w:t>
      </w:r>
    </w:p>
    <w:p w:rsidR="00FA4E71" w:rsidRPr="00FA4E71" w:rsidRDefault="00FA4E71" w:rsidP="00FA4E71">
      <w:pPr>
        <w:rPr>
          <w:b/>
          <w:lang w:val="en-US"/>
        </w:rPr>
      </w:pPr>
      <w:r w:rsidRPr="00FA4E71">
        <w:rPr>
          <w:b/>
          <w:lang w:val="en-US"/>
        </w:rPr>
        <w:t>WATCH THE VIDEO TO SEE HOW TO EXTRACT THE DATA PER HOUR</w:t>
      </w:r>
    </w:p>
    <w:p w:rsidR="00FA4E71" w:rsidRPr="00FA4E71" w:rsidRDefault="00FA4E71" w:rsidP="00FA4E71">
      <w:pPr>
        <w:rPr>
          <w:lang w:val="en-US"/>
        </w:rPr>
      </w:pPr>
    </w:p>
    <w:p w:rsidR="00FA4E71" w:rsidRDefault="00FA4E71" w:rsidP="00FA4E71">
      <w:pPr>
        <w:rPr>
          <w:lang w:val="en-US"/>
        </w:rPr>
      </w:pPr>
      <w:r w:rsidRPr="00FA4E71">
        <w:rPr>
          <w:lang w:val="en-US"/>
        </w:rPr>
        <w:t xml:space="preserve">Link: </w:t>
      </w:r>
      <w:hyperlink r:id="rId7" w:anchor="/landing" w:history="1">
        <w:r w:rsidRPr="002B4B63">
          <w:rPr>
            <w:rStyle w:val="Hyperlink"/>
            <w:lang w:val="en-US"/>
          </w:rPr>
          <w:t>https://app.schneider-electric.com/wiser-energy/#/landing</w:t>
        </w:r>
      </w:hyperlink>
    </w:p>
    <w:p w:rsidR="00FA4E71" w:rsidRPr="00FA4E71" w:rsidRDefault="00FA4E71" w:rsidP="00FA4E71">
      <w:pPr>
        <w:rPr>
          <w:lang w:val="en-US"/>
        </w:rPr>
      </w:pPr>
    </w:p>
    <w:p w:rsidR="00FA4E71" w:rsidRPr="00FA4E71" w:rsidRDefault="00FA4E71" w:rsidP="00FA4E71">
      <w:pPr>
        <w:rPr>
          <w:lang w:val="en-US"/>
        </w:rPr>
      </w:pPr>
    </w:p>
    <w:p w:rsidR="00FA4E71" w:rsidRPr="002F5AB3" w:rsidRDefault="00FA4E71" w:rsidP="00FA4E71">
      <w:pPr>
        <w:rPr>
          <w:lang w:val="en-US"/>
        </w:rPr>
      </w:pPr>
      <w:r w:rsidRPr="002F5AB3">
        <w:rPr>
          <w:lang w:val="en-US"/>
        </w:rPr>
        <w:t>wiserenergy1kth@hotmail.com</w:t>
      </w:r>
    </w:p>
    <w:p w:rsidR="00FA4E71" w:rsidRPr="002F5AB3" w:rsidRDefault="00FA4E71" w:rsidP="00FA4E71">
      <w:pPr>
        <w:rPr>
          <w:lang w:val="en-US"/>
        </w:rPr>
      </w:pPr>
      <w:r w:rsidRPr="002F5AB3">
        <w:rPr>
          <w:lang w:val="en-US"/>
        </w:rPr>
        <w:t>SchneiderWEKTH1</w:t>
      </w:r>
      <w:r w:rsidRPr="002F5AB3">
        <w:rPr>
          <w:lang w:val="en-US"/>
        </w:rPr>
        <w:tab/>
      </w:r>
    </w:p>
    <w:p w:rsidR="00FA4E71" w:rsidRPr="002F5AB3" w:rsidRDefault="00FA4E71" w:rsidP="00FA4E71">
      <w:pPr>
        <w:rPr>
          <w:lang w:val="en-US"/>
        </w:rPr>
      </w:pPr>
    </w:p>
    <w:p w:rsidR="00FA4E71" w:rsidRPr="002F5AB3" w:rsidRDefault="00FA4E71" w:rsidP="00FA4E71">
      <w:pPr>
        <w:rPr>
          <w:lang w:val="en-US"/>
        </w:rPr>
      </w:pPr>
      <w:r w:rsidRPr="002F5AB3">
        <w:rPr>
          <w:lang w:val="en-US"/>
        </w:rPr>
        <w:t>wiserenergy2kth@hotmail.com</w:t>
      </w:r>
    </w:p>
    <w:p w:rsidR="00FA4E71" w:rsidRPr="002F5AB3" w:rsidRDefault="00FA4E71" w:rsidP="00FA4E71">
      <w:pPr>
        <w:rPr>
          <w:lang w:val="en-US"/>
        </w:rPr>
      </w:pPr>
      <w:r w:rsidRPr="002F5AB3">
        <w:rPr>
          <w:lang w:val="en-US"/>
        </w:rPr>
        <w:t>SchneiderWEKTH2</w:t>
      </w:r>
    </w:p>
    <w:p w:rsidR="00FA4E71" w:rsidRPr="002F5AB3" w:rsidRDefault="00FA4E71" w:rsidP="00FA4E71">
      <w:pPr>
        <w:rPr>
          <w:lang w:val="en-US"/>
        </w:rPr>
      </w:pPr>
    </w:p>
    <w:p w:rsidR="00FA4E71" w:rsidRPr="002F5AB3" w:rsidRDefault="00FA4E71" w:rsidP="00FA4E71">
      <w:pPr>
        <w:rPr>
          <w:lang w:val="en-US"/>
        </w:rPr>
      </w:pPr>
      <w:r w:rsidRPr="002F5AB3">
        <w:rPr>
          <w:lang w:val="en-US"/>
        </w:rPr>
        <w:t>wiserenergy3kth@hotmail.com</w:t>
      </w:r>
    </w:p>
    <w:p w:rsidR="00FA4E71" w:rsidRPr="002F5AB3" w:rsidRDefault="00FA4E71" w:rsidP="00FA4E71">
      <w:pPr>
        <w:rPr>
          <w:lang w:val="en-US"/>
        </w:rPr>
      </w:pPr>
      <w:r w:rsidRPr="002F5AB3">
        <w:rPr>
          <w:lang w:val="en-US"/>
        </w:rPr>
        <w:t>SchneiderWEKTH3</w:t>
      </w:r>
      <w:r w:rsidRPr="002F5AB3">
        <w:rPr>
          <w:lang w:val="en-US"/>
        </w:rPr>
        <w:tab/>
      </w:r>
    </w:p>
    <w:p w:rsidR="00FA4E71" w:rsidRPr="002F5AB3" w:rsidRDefault="00FA4E71" w:rsidP="00FA4E71">
      <w:pPr>
        <w:rPr>
          <w:lang w:val="en-US"/>
        </w:rPr>
      </w:pPr>
    </w:p>
    <w:p w:rsidR="00FA4E71" w:rsidRPr="002F5AB3" w:rsidRDefault="00FA4E71" w:rsidP="00FA4E71">
      <w:pPr>
        <w:rPr>
          <w:lang w:val="en-US"/>
        </w:rPr>
      </w:pPr>
      <w:r w:rsidRPr="002F5AB3">
        <w:rPr>
          <w:lang w:val="en-US"/>
        </w:rPr>
        <w:t>wiserenergy4kth@hotmail.com</w:t>
      </w:r>
    </w:p>
    <w:p w:rsidR="00FA4E71" w:rsidRPr="002F5AB3" w:rsidRDefault="00FA4E71" w:rsidP="00FA4E71">
      <w:pPr>
        <w:rPr>
          <w:lang w:val="en-US"/>
        </w:rPr>
      </w:pPr>
      <w:r w:rsidRPr="002F5AB3">
        <w:rPr>
          <w:lang w:val="en-US"/>
        </w:rPr>
        <w:t>SchneiderWEKTH4</w:t>
      </w:r>
      <w:r w:rsidRPr="002F5AB3">
        <w:rPr>
          <w:lang w:val="en-US"/>
        </w:rPr>
        <w:tab/>
      </w:r>
    </w:p>
    <w:p w:rsidR="00FA4E71" w:rsidRPr="002F5AB3" w:rsidRDefault="00FA4E71" w:rsidP="001741B3">
      <w:pPr>
        <w:rPr>
          <w:lang w:val="en-US"/>
        </w:rPr>
      </w:pPr>
    </w:p>
    <w:p w:rsidR="00FA4E71" w:rsidRPr="002F5AB3" w:rsidRDefault="00FA4E71" w:rsidP="001741B3">
      <w:pPr>
        <w:rPr>
          <w:lang w:val="en-US"/>
        </w:rPr>
      </w:pPr>
    </w:p>
    <w:p w:rsidR="00FA4E71" w:rsidRDefault="00FA4E71" w:rsidP="001741B3">
      <w:pPr>
        <w:rPr>
          <w:lang w:val="en-US"/>
        </w:rPr>
      </w:pPr>
      <w:r w:rsidRPr="00FA4E71">
        <w:rPr>
          <w:lang w:val="en-US"/>
        </w:rPr>
        <w:t>For the layout here come some explanation</w:t>
      </w:r>
      <w:r>
        <w:rPr>
          <w:lang w:val="en-US"/>
        </w:rPr>
        <w:t xml:space="preserve"> to understand wiser</w:t>
      </w:r>
    </w:p>
    <w:p w:rsidR="00FA4E71" w:rsidRDefault="00FA4E71" w:rsidP="001741B3">
      <w:pPr>
        <w:rPr>
          <w:lang w:val="en-US"/>
        </w:rPr>
      </w:pPr>
    </w:p>
    <w:p w:rsidR="00FA4E71" w:rsidRPr="00FA4E71" w:rsidRDefault="00FA4E71" w:rsidP="001741B3">
      <w:pPr>
        <w:rPr>
          <w:lang w:val="en-US"/>
        </w:rPr>
      </w:pPr>
      <w:r>
        <w:rPr>
          <w:lang w:val="en-US"/>
        </w:rPr>
        <w:t>From the beginning there were 4 studios as the right picture below then last year we took away some walls and it became has the layout on the left. They were numbered 1-4 and that continued after the small reconstruction and the digital version wasn´t change due to be a small change and the sensors still stayed in the same place</w:t>
      </w:r>
      <w:r w:rsidR="00185AAE">
        <w:rPr>
          <w:lang w:val="en-US"/>
        </w:rPr>
        <w:t xml:space="preserve">, </w:t>
      </w:r>
      <w:r w:rsidR="00185AAE" w:rsidRPr="00185AAE">
        <w:rPr>
          <w:highlight w:val="yellow"/>
          <w:lang w:val="en-US"/>
        </w:rPr>
        <w:t>THAT MEANS</w:t>
      </w:r>
      <w:r w:rsidR="00185AAE">
        <w:rPr>
          <w:lang w:val="en-US"/>
        </w:rPr>
        <w:t xml:space="preserve"> that digitally the boundaries are still the same from the beginning so look at room 1 and 2 includes a private bathroom each and a kitchen that is common and used by 5 persons and the room 3 and 4 2 includes a private bathroom each and a part of the living room that is common and used by 5 persons  </w:t>
      </w:r>
      <w:r>
        <w:rPr>
          <w:lang w:val="en-US"/>
        </w:rPr>
        <w:t xml:space="preserve">. This is to say that when you look into wiser, the data of the apartment 1 and 2 are the common kitchen you see on the layout 1, so the data from the apartment 1 is the data of the kitchen on the left and the apartment 2 is the kitchen on the right (to see appliances check the other word document) and the data for the apartment 3 and 4 is no longer kitchens, its living rooms, so probably you will only get </w:t>
      </w:r>
      <w:r w:rsidR="00185AAE">
        <w:rPr>
          <w:lang w:val="en-US"/>
        </w:rPr>
        <w:t>data under the category “</w:t>
      </w:r>
      <w:proofErr w:type="spellStart"/>
      <w:r w:rsidR="00185AAE">
        <w:rPr>
          <w:lang w:val="en-US"/>
        </w:rPr>
        <w:t>övrigt</w:t>
      </w:r>
      <w:proofErr w:type="spellEnd"/>
      <w:r w:rsidR="00185AAE">
        <w:rPr>
          <w:lang w:val="en-US"/>
        </w:rPr>
        <w:t>” and for the appliances that the students most had connected can be found in the other word</w:t>
      </w:r>
    </w:p>
    <w:p w:rsidR="00FA4E71" w:rsidRPr="00FA4E71" w:rsidRDefault="00FA4E71" w:rsidP="001741B3">
      <w:pPr>
        <w:rPr>
          <w:lang w:val="en-US"/>
        </w:rPr>
      </w:pPr>
    </w:p>
    <w:p w:rsidR="00FA4E71" w:rsidRPr="00FA4E71" w:rsidRDefault="00185AAE" w:rsidP="00FA4E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  <w:lang w:eastAsia="sv-S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203835</wp:posOffset>
                </wp:positionV>
                <wp:extent cx="7124700" cy="3857625"/>
                <wp:effectExtent l="0" t="0" r="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3857625"/>
                          <a:chOff x="0" y="0"/>
                          <a:chExt cx="7124700" cy="38576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4203700" cy="356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3325" y="228600"/>
                            <a:ext cx="3381375" cy="3629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0" y="23812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E71" w:rsidRPr="00FA4E71" w:rsidRDefault="00FA4E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0" y="20955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E71" w:rsidRPr="00FA4E71" w:rsidRDefault="00FA4E71" w:rsidP="00FA4E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0" y="324802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E71" w:rsidRPr="00FA4E71" w:rsidRDefault="00FA4E71" w:rsidP="00FA4E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72150" y="323850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E71" w:rsidRPr="00FA4E71" w:rsidRDefault="00FA4E71" w:rsidP="00FA4E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306705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E71" w:rsidRPr="00FA4E71" w:rsidRDefault="00FA4E71" w:rsidP="00FA4E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317182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E71" w:rsidRPr="00FA4E71" w:rsidRDefault="00FA4E71" w:rsidP="00FA4E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9525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E71" w:rsidRPr="00FA4E71" w:rsidRDefault="00FA4E71" w:rsidP="00FA4E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0"/>
                            <a:ext cx="409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4E71" w:rsidRPr="00FA4E71" w:rsidRDefault="00FA4E71" w:rsidP="00FA4E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-70.85pt;margin-top:16.05pt;width:561pt;height:303.75pt;z-index:251676672" coordsize="71247,3857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t4VixwQAAPYeAAAOAAAAZHJzL2Uyb0RvYy54bWzsWe1u&#10;2zYU/T9g70Dov2OJkiXbiFOkzgcKdGvQdg9AS5RFVBI1ko6cDXv33UtKdmKnSNFtmIPKgG1S/NDl&#10;4bnnXlHnb7ZVSe650kLWCy848z3C61Rmol4vvN8+34ymHtGG1RkrZc0X3gPX3puLn386b5s5p7KQ&#10;ZcYVgUlqPW+bhVcY08zHY50WvGL6TDa8hsZcqooZqKr1OFOshdmrckx9Px63UmWNkinXGq5euUbv&#10;ws6f5zw1H/Jcc0PKhQe2Gfur7O8Kf8cX52y+VqwpRNqZwb7DioqJGm66m+qKGUY2ShxNVYlUSS1z&#10;c5bKaizzXKTcrgFWE/gHq7lVctPYtazn7brZwQTQHuD03dOmv97fKSIy2DvqkZpVsEf2tgTqAE7b&#10;rOfQ51Y1n5o71V1Yuxqud5urCv9hJWRrYX3Ywcq3hqRwMQlolPiAfgpt4XSSxHTigE8L2J2jcWlx&#10;/cLIcX/jMdq3M6cR6Ry+HU5QOsLpZT7BKLNR3Osmqb5pjoqpL5tmBFvaMCNWohTmwdITNg+Nqu/v&#10;RHqnXGUP+aRHHFrxpsTCggOwjxvBcEXvZfpFk1ouC1av+aVugNewYwji+Gl3W31yu1UpmhtRlrhL&#10;WO4WBj5wwKFnsHH8vJLppuK1cQ6neAlrlLUuRKM9oua8WnHgj3qXBdYFYNvfa4O3QwJYJ/iTTi99&#10;f0bfjpYTfzmK/OR6dDmLklHiXyeRH02DZbD8C0cH0XyjOayXlVeN6GyFq0fWPsv4ThucL1mfJPfM&#10;ej4iZQ3q/62JcAkhQVu1UdykBRZzQOsjIOzG7BostHs0EXcNPoEjnvWC2YROOoHpPSGifrj3hElM&#10;Q9djx2fYbaXNLZcVwQKgCnZYVNk9WOws6rt0m++MsNaBTY5jUHg1XhAceoHl9VNavyYvoIMXWE0P&#10;kygMQekJqD6l0xgiAPDXqQKGhTCcBmEC7TYsxHTmu7DwrzpD20BeoXvRg9q3CQlmFc9F5E8Fazjs&#10;L06713EaJD2HP6Orv5Vb0kVP2w1DJzFbuIyibdWmOZB0pWRbcJaBfU7WuzvgUHc7dHOyan+RGYRo&#10;tjHSTnSgPFEcJ6g6FnPAtw+0OwHyZ5Mecgpx+J8hDqopS5H10UWr9WpZKie5N/ZjI9RBt7Im7cJD&#10;dXRQfHUK336em6ISBrLGUlQLb7rrxOYI4HWdWZYZJkpXBj6VNWglIuq0Ektmu9pCRyyuZPYA2CoJ&#10;egvQQTYLhUKqPzzSQma48PTvG4YpQfmuhv2ZBVGEqaStRJOEQkU9blk9bmF1ClMtPOMRV1wam34i&#10;C2p5CfuYC6vre0s6W4G2zr7/nL/hibB3MqWzEBNFVAxg6lH4HNjbiQGy12Xt6B576vzAJI5OhMQR&#10;Pt50JA5pNO2i2j7uRQOLD1m8C5Y/vBTHJ8LiSZLQoEskQgoP7YfZ28DiPjHbaXE4aHF3lnQq6XAQ&#10;+tEM8kxMKEI/Tvwho7DnH1/Jh21GEQ0s7lgMR9fuQPR/fqijNI5nvRYHSTAdnupeZLE9SR3y4gwe&#10;V0+ExXDWE+AZEGqxffh/chg0pBNH6UQ8CHEnxAGw5jSUGGiK6oscPjjNHAh8RODkNRDYvkGEl6s2&#10;onQvgvHt7eM6lB+/rr74Gw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DBBQABgAI&#10;AAAAIQCgztOL4gAAAAsBAAAPAAAAZHJzL2Rvd25yZXYueG1sTI9BS8NAEIXvgv9hGcFbu9lGYxsz&#10;KaWopyLYCuJtmkyT0OxuyG6T9N+7nvQ4vI/3vsnWk27FwL1rrEFQ8wgEm8KWjakQPg+vsyUI58mU&#10;1FrDCFd2sM5vbzJKSzuaDx72vhKhxLiUEGrvu1RKV9Ssyc1txyZkJ9tr8uHsK1n2NIZy3cpFFCVS&#10;U2PCQk0db2suzvuLRngbadzE6mXYnU/b6/fh8f1rpxjx/m7aPIPwPPk/GH71gzrkweloL6Z0okWY&#10;qQf1FFiEeKFABGK1jGIQR4QkXiUg80z+/yH/AQAA//8DAFBLAwQKAAAAAAAAACEAvy9JZe0xAQDt&#10;MQEAFAAAAGRycy9tZWRpYS9pbWFnZTEuanBn/9j/4AAQSkZJRgABAQEAYABgAAD/4Tb+RXhpZgAA&#10;TU0AKgAAAAgABgALAAIAAAAmAAAIYgESAAMAAAABAAEAAAExAAIAAAAmAAAIiAEyAAIAAAAUAAAI&#10;rodpAAQAAAABAAAIwuocAAcAAAgMAAAAVgAAEUY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FdpbmRvd3MgUGhvdG8gRWRpdG9y&#10;IDEwLjAuMTAwMTEuMTYzODQAV2luZG93cyBQaG90byBFZGl0b3IgMTAuMC4xMDAxMS4xNjM4NAAy&#10;MDIwOjExOjA2IDA5OjQ5OjA1AAAGkAMAAgAAABQAABEckAQAAgAAABQAABEwkpEAAgAAAAMzOQAA&#10;kpIAAgAAAAMzOQAAoAEAAwAAAAEAAQAA6hwABwAACAwAAAkQ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yMDoxMTow&#10;NiAwOTo0NTo1OAAyMDIwOjExOjA2IDA5OjQ1OjU4AAAAAAYBAwADAAAAAQAGAAABGgAFAAAAAQAA&#10;EZQBGwAFAAAAAQAAEZwBKAADAAAAAQACAAACAQAEAAAAAQAAEaQCAgAEAAAAAQAAJVEAAAAAAAAA&#10;YAAAAAEAAABgAAAAAf/Y/9sAQwAIBgYHBgUIBwcHCQkICgwUDQwLCwwZEhMPFB0aHx4dGhwcICQu&#10;JyAiLCMcHCg3KSwwMTQ0NB8nOT04MjwuMzQy/9sAQwEJCQkMCwwYDQ0YMiEcITIyMjIyMjIyMjIy&#10;MjIyMjIyMjIyMjIyMjIyMjIyMjIyMjIyMjIyMjIyMjIyMjIyMjIy/8AAEQgA2QEAAwEh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ooAKKACigA&#10;ryz4h/GI+BPES6V/Y32vdCsvmefs654xg+lAGd4a+PNrr1zdRXVlZ6WsNu0qyXV7tEjAj5B8vU5/&#10;Sux0/wAW6XaafDF/bOhMQuWf7ePnY8s3TuST+NABqPjfSzp1wP7Y0LmNhxfj0+lJF8Q9CESL/wAJ&#10;B4dyFGR/aQ/woAWX4i6GsTsuveHmKgkAaiOf0pum+MdKg0+Ff7Z0IlhvYm/GSzcknjrkmgCW68b6&#10;X9km/wCJxoX3G/5fx6fSoLT4haEtpCh1/wAPBljUEHURkcfSgCb/AIWHoX/QweHf/BkP8KrQeN9I&#10;utXluRrOgsIYhFGf7QGBuO5iOO+EH/AaAND/AITfS/8AoMaD/wCDAf4VnxePdGh1K88zXNAQsUxu&#10;1ADPy9uKALP/AAsPQv8AoYPDv/gyH+FVl8caPdausi63oLrDEdpGoDAZjz29BQBof8Jvpf8A0GNC&#10;/wDBgP8ACqdv420t9flgTWNCaadYY4kF+MuxLABRjk5I496AOtsbmS5iZpY1R0dkIVsjj3wKs0AF&#10;FABRQAUUAFFABRQAUUAFfOnxX8Nz+LfjPaaNbSbJprAMhwD90Mx7jsDQBJ4d+DWo6TeytDq2myXE&#10;0LRGC9s2JAPUqNwyfcZr0jTfCfiLT9KtLBbnSXS2hSFWayUkhVAyfyoAbqfhLxHqOny2v2nR03gf&#10;MLFeMHPb6Vg2Hw48Q23jO81aTVNGS6vYAGX+y98QCBV4TeMHgfrQB0U3grxBcwSQTavoHlyKVbbo&#10;IBwf+2tWtO8F3+m6bb2SappzLBGIwzaSmTj6vQBm3mg3+s6LLDHcwCK7hIWRdGQcMOCPnrz3wto+&#10;s638SPEt+s1jFe6cY7V1/soPE4IIz5fmDaf3fqepoA9Bh0DxHLcCBtQ0SJypYb/D4AIH/bWrGneA&#10;tUtNUvdQl1XSmmu0jRxHo4Vfk3YODIefm7egoA1f+EZ1P/oJad/4KU/+KrhP+FXa1D4+v9f0/VdM&#10;kuHUKyXOn/uxuUdED47UAdB/wi3jH/n98Nf+CYf/ABdQ23gjxJBrMmpy3ehtM8IhIj04IuAc9CxG&#10;aALE1lrkcjRRz6RPMODHFp6sR9ew/GuB1nw+tz4pstf1Ftmo2ep6fbrHAixxgG4kVsgZyfkznI60&#10;Ae56b/q7j/r4f+dXaACigAooAKKACigAooAKKACvHtS/5Oe0b/sHv/6LkoA9buLWC7iMVxCkqHs6&#10;5/Gqn2O7tR/ol0zoOkVyS/5N97880AKuqLEwjvoXtWPR25jP/AxwPo2CfSnMQ2sQEEEGB+R9RQAu&#10;oalHp/khoZZWmcIix4zkkDuQOpFUb65S8mtbK6sZYxJKG2ThGVwOD0Y9yOtAFrQFC+HNMVQAotIg&#10;ABwPkFeefDD/AJKL8R/+v6D/ANq0Adp4hhikmjeSJHaOIsjMoJU715Hoaty64IbGS9bT7v7Mili4&#10;MfQd8b80AacbiSNXGcMMjNUoHVNR1BnYKoKZJOAPloAb/ahuCVsIGuMcGU/LEPox+9/wHP4UfYJ7&#10;of6bdMUPWKAmNfxI+Y/nigC7DBDbRCKCJIo1GAqKAB+ArxzxRLGt9cRs6h31uw2qTycXc+cCgD1r&#10;Tf8AV3H/AF8P/OrtABRQAUUAFFABRQAUUAFFABXkd/apdftJWYdnUppLMrIxUg4I6/QmgD0/+zV/&#10;5+rz/v8AtR/Zq/8AP1ef9/2oARtLjZSrXN2QeCDOeajsdDs9OuWng87cy7cNISoHsOg/CgCLW7W5&#10;nksZbeEy+TOruoYA4DA9yPSobv7RPqlhPJaSQRo+z94ynJJB42k/3TQAui6ZbSaDp7sJNzW0ZOJG&#10;/uj3rz74aWMMvxB+IaEyBY72ELtkI/569fWgDudWtI7Z28sud0J+85b+NfWn3cN/N4dn01NPmMrx&#10;NGH8yPbn1+9nH4UAbsClLeNG+8qgH8qoXWg2V5eG6m87zCBkCUheOny9KAJhpiAYF1d/9/2o/s1f&#10;+fq8/wC/7UAH9mr/AM/V5/3/AGry/wAY6Zawa4qCPcU1XSSrudzAvPKW5PPJNAHqGm/6u4/6+H/n&#10;V2gAooAKKACigAooAKKACigAryqb/k5S3/7A7UAeq0UAFFAB0rHu7htRXy7FJX8qTIuFKqoYehYE&#10;N+AI98igCvoUuqwaXHZTWUbS2arbs6zjDbUXnp71wPwynuf+FgfEJ4rUOzXsO9TKBt/1vtzQB3F7&#10;HqWo6uI/s4ihhiBdVmXMmWyBypwPl9q2rbUEnmNvIjQXIG7yn6keqnow5HI9RnFAFyigAooAK8Y+&#10;IVldSfEWxvU1NorWK+0tHss8TMZnw3/AcH86APWtN/1dx/18P/OrtABRQAUUAFFABRQAUUAFFABX&#10;lU3/ACcpb/8AYHagD0y6voLQASMS7fdjUbmb6Ac1Xtb26kvRFdWwgWRC8QL7m4PIbHAPI6E/WgCO&#10;1sobp7qSYys3nuoxM4AAPHANE9nFaXNk8JlUtPtbMzsCNrcYJ9qAJdSZ5ngsYyQbhj5jA8rGoyxH&#10;1JVf+BZ7VdjjSKNY41CoowAB0FAFWw/19/8A9fP/ALIleafCr/koHxF/6/of5y0Aelxf8hm5/wCu&#10;Mf8ANqdqFn9qt/kO2eM74X7q3b/A+xNAFW6uTdeH1nUsnmiMnBIIywzVj+ybT0m/8CJP/iqAKtvK&#10;unw6s37x44Jsohcsf9VGdoJPcn9aki1KWAKmpwrAxxiZCWiY/Xqp9j+ZoA0gQwBBBB5BFeUeP7WG&#10;fxD5jRI0yalpAjcjlcyyZwaAPS9N/wBXcf8AXw/86u0AFFABRQAUUAFFABRQAUUAFfO/xSu9Utfj&#10;bYLo989leXFrFAsyLkgMxB4oA6uzvPEdjH8yxT3HllpLh5Jg0hXGSeeOvTpWd4k1LxdcRQG01FdN&#10;uVlKrLH5shYFQSMNnjoenagDlrbVPH0PivTNCk8YTqNSDS+fFAHx1zxjJORXczeFvGJMRn+I98uJ&#10;VCM2mYAYnaOfq2PxoA6LQ/Bviiwv2utU8YS6oPKMcavCY9mSCTlWH90V0P8AZGod9QyPTfKP5PQB&#10;y2o+BvF9xqVxcab45n0+3lYMLdLfeFOAD8zMSenrWJp3wk8VaTeX15YePZYLi+cPcyLZjMrDOCef&#10;c/nQB1WgeEfEOmtcPqnieTVJZNoV3R4tgGePkcZ6962v7Ivf+fwf9/Z//jtAHGXXw98ZSvIkHj+e&#10;C1L7o7cWoYIM5AyTk496op4c8ZybjH8Sb51V2QsmmZGVJBGfYgigDh4dQ8at481LQR4muLqOzZbi&#10;YyQ7BPgJwQBkcAD8K9BOseJWMsTQwlVLqwMs+DjcD3/2TQBy+rXHjBL7Zp/iFtJhCBjBErugJLc5&#10;cHbnb0ziqOj32rXH26HXtQa8vrfxLpluJJAAWVZWxgenOfxoA9803/V3H/Xw/wDOrtABRQAUUAFF&#10;ABRQAUUAFFABXzr8VFDfHTRlbG0pbg5GR980AdO9rbfP8sP+qk/5Ze6/7NT6XPZaV4msL2crHAkk&#10;gd0hJxmIAdFz1oAwPEWs2Y+NnhrUYmaa3WORj5Y+bBZ+xxj8a9E1rxPbavprada291Hc3MkccTOF&#10;ADF1wfvUAdqhJQErtJHI9KdQAUUAFFACHp0zXE6J4ottL05dOuba6e7heQTeWEI3l2LH73qTQB5K&#10;lzb6l8ZPElyUKRvBlVlj3EcL2AausaOzWS6OIztMxH+jN28z/YoA1dC1LTdI/tiK4lERubaMRbYW&#10;wx/ejsvuOtebPbXt78Qb7ULaSyk0uHxPZCQsMy72kwuw46cHPNAH0Zpv+ruP+vh/51doAKKACigA&#10;ooAKKACigAooAK+dvijn/he+i4BJ2W/A/wB+gDsHEnz/ALp/9TJ6eq/7Nael6Je6lbvdIY4ollJG&#10;9huJXAPGzjketAHm3iTz7H4reGJJIQ7izWVUjbduB3HH3Rj8q9FXUYru9tpbg3M12+pQNmWL5bdS&#10;4winGe45PX0FAHpVVr++h02ze6uN3lpydq5P5UAVpdXCSQxrZXbSTPsQFAoztLdScdFNS/bLv/oG&#10;T/8AfyP/AOKoArprsRtpJ3tLtEiaRX/d5xsJDcjg8qav2tzHd20c8WdjjIyMGgCavNZL+K1nlaJr&#10;iG6TUZmBjjytwNx+RjjPY9OmOhoA8y0OV7n4ueJZ/IdDJEz+X3XJU46f0rvZfMH24mKTgT56f9Nf&#10;9mgDYbw9fmxgnLwDzmjVV8wHhicEnZ/te9eZaO5hufEIl2iRfGNnlQ2ckTvnBwM/kKAPoLTf9Xcf&#10;9fD/AM6u0AFFABRQAUUAFFABRQAUUAFfOnxUCn46aPuxt8u3zlc/x+negDpZBabnH7v/AFDn/j1b&#10;1H+z7VJE8UbN5N1JBmUBjAkseRheDtAyPagDl47qyi+M3hWQXMQiigKySNlQpG/glvwr1661jSp2&#10;uYob+0kkfULQKqTqS53xdBmgDrKyvEdtNeaJcQW6B5GHClgM/iaAI57yWbUdLRrSSIfaW+ZnQj/U&#10;yehJrZoA5uKeeTR7+1is3cvNdoreYgBJlkHc5rX0mGSDS4IpVCuq8jOcc0AXa5KDWNKt/sMU1/aR&#10;yJqVzuV5lBT/AF/JGeP/AK9AHjzTW1z8bPE8qyxSQtFlXVfMU8L0xmuocWm68/1f/LbH+it/00/2&#10;aAJJZYki/wCP2aOJOdiCVE6vztHHYdq4zQbe0uLvWLkRxSNH4usvJk2dFaZunoCMUAfRGm/6u4/6&#10;+H/nV2gAooAKKACigAooAKKACigAr5x+LdzDZ/G3Sbm4kEcMUUDOzHAADHmgDVfxx4fLsRqkGDA6&#10;/wCuHUn6U5fHHh7dzqtvjzQf9cOmB7UAciNR0J/iZo9xa3MT2ogkErFwyqxDYHT6V6iNV8LXd3Zx&#10;aXDAly2pWhUpbeWSAY84OB3/AJUAepghgCDkHoRWL4twfDd0GwRt5zQBDdLpa6vops1tBL9sb/Uh&#10;c48ib0roaAOQsE0s6HqJnSzNx9rv8lwu7P2iXHXn0rc8PcaBZj0joA068fuPFHgiyv7i31eWxa8j&#10;1G43+ZCHKj96Bk49SOPcUAedWfiDRrX4na1fC8gWyltgkUiuArHavA/I11j+N/D5a6/4mtv83nY/&#10;fDnPmY7e4/OgBt14x8NXVs8Eup27I4wR5w9X9vcVyPh6/v3165i063in0OfxNaSS3ZbLK3nHYB0z&#10;kE9qAPpzTf8AV3H/AF8P/OrtABRQAUUAFFABRQAUUAFFABXk3iDw1HqXxshvdU0hb/SP7O8s74hK&#10;vmckfL1z+FAHVWvgfwJeBjD4b0hihw6m0UMh9CpGR+NWP+FdeDP+hX0n/wABE/woA4LxN4e0bQvi&#10;34Fj0rS7SySd5zKsEQQPjbjOOuMmvSfEo+y6BcT28KefG0bx4UfeDqRQBrW0C21rFbpnZEgRc+gG&#10;KzvElxLa6HcTQPskUZB2g/oQRQBFNp7W+paXIbyaXFyw2ukQH+pk/uoD+tbdAHMR2ci6TqF3HezI&#10;yTXbqgjiKgiWT1Qnt61taRK8+lW8kjBnZeSABnn2oAu1ztx4C8JXdzLc3HhzS5Z5nLySPbKWZick&#10;k45JNAEX/CuvBn/Qr6T/AOAqf4Uf8K68Gf8AQr6T/wCAif4UAH/CuvBn/Qr6T/4CJ/hXJ+IvAnh2&#10;HW7BbHTksCLy0INmTFg725wOM8DnHagDv7bRpLSLy4dWvwuSfm8piSe5JQk0gS5g1W1i/tC4nVld&#10;njkWPGBjB+VAepHegDVooAKKACigAooAKKACigArDf8A5GmP6f8AshoAv39kZgJ7fCXkQ/dydM/7&#10;J/2T/wDXqazuVvLOG4QELIgbB6jPY+4oArX2haVqd5bXd9YQXM9tnyXlTdszjOPyFPGj6YrKy6da&#10;BlIZSIFyCDkHp1zQBdqtf2MOo2b2s+7y367Tg0AVpdJZ5IJFv7oPC+9CxDDO0r0x6Mal+y3v/QRb&#10;/v0v+FAFeLRAlvJC17dMsjOz4YAEuxY8Y45Jq/aWsdlax28OfLjGBk5NAE1FABRQAVyHiM41+x/6&#10;+7T/ANCegDpbq/gtRhn3Sn7sScux9AKjsbaYSSXd1j7RLgbQciNR0UfzJ7n8KAL1FABRQAUUAFFA&#10;BRQAUUAFeWa14klsvjVBpd1rEenaYdPMxdzGv7zkD5nB/KgDqv8AhIdB/wCh6tf/AALtP/ians/E&#10;3haythCvibS3wzMWe+iySzFieCB1J6CgC7beJtBvbhLe01vTbidzhYobpHZvoAcmtWgAooAKKACi&#10;gAqFru3VirTxBhwQXHFAGfP4o8P2szQ3Ou6ZDKv3o5LuNWH1BNR/8Jh4Y/6GPSP/AAOj/wDiqAD/&#10;AITDwx/0Mekf+B0f/wAVXH+KfEfhy41KzZtXsJ7c3dqG8qdXB+Zs/dJ9aAOr8PNY+dPHp5820Cho&#10;5SpyMkgruI5xgH8a36ACigAooAKKACigAooAKKACvmv4ywW9z8Y9Ohu1LW7wQiRR1K7jmgCwngHw&#10;1MgkhsC0bQNIpFyvXP8Av1Knw68PFsf2W3+tC/8AH2vTA/2/egDFTQbDQvih4ft7G28mOaIs6mQP&#10;k8jsT2r3+PSLa5uLoRabpSRwy+Woa0Uk/KD/AFoAls9PWw12EJBaRB7aXItoRHnDR9cdev6mt2gA&#10;ooAKKACsvTbO1ktGd7eJmM82SyAk/vGoA+efFGlaTf8Axq1+11C3DQLGhjVCECtsTknIAHWtFvh5&#10;4ezc40tsJ5u3/S14278fx/7I/KgBzfDrw6ASNLb/AMC19X/2/YVymkaTPaeILpbPTrL+zbTxHbQt&#10;PIFaeE+cQqo3XBA5wecCgD6l03/V3H/Xw/8AOrtABRQAUUAFFABRQAUUAFFABXzn8V0ST45aOku3&#10;y2S3DbhkY39+R/OgDpgkcalYp0WJbd1GIiB97p/rKnRfn/4+V/1y/wDLP2X/AKaUAcfqYx8WfDXz&#10;7/3B5247t/tGvoDTv9dqH/X0f/QEoAWX/kO2n/XtN/6FFV6gAooAKKACsGxXWDBJ9nmsRD5820SR&#10;OW/1jdSGFAHhl/GZPjf4g+3vAZFgBLKh252L0BYfzrr3AzeD7QBxMQDGRkfvP+mlAEjr8v8Ax8r0&#10;H/LM/wC3/wBNK4nSpY0k8QRtKm9vF1ntBOC2JnzgZP8AWgD6H03/AFdx/wBfD/zq7QAUUAFFABRQ&#10;AUUAFFABRQAV86/FIlfjvobAKSBbEBzgH5+9AHo58UOljPb/AGG1dpBLKd8qlcFjxjv1rHhbZtXf&#10;uxKoybg5PC/7dAHG6sc/FnwzyD+4P8e7u3ua94ha7tbm822qyJLN5isJQONqjp+BoASOaaXXrbzY&#10;PKxbTY+cNn5ovStagAooAKKACsbT9W02C2eKbULWORZ5gyvMoI/eN2JoA8Sa/UfHXxNPamCdJbMx&#10;hjINvMajINd/rfiA6tY3Fn9lgiVA5MgmBYFQ3TBGM7cfQkd6AMySQheOeB0uf9/1kridIt0lutea&#10;SNfM/wCEvstrHDFQ0z9Dz/OgD6D03/V3H/Xw/wDOrtABRQAUUAFFABRQAUUAFFABXzz8TIkm+Pug&#10;xSAlHFuDgkHG/wBRzQB2GvaLZ6J/ZM9pPcxtd28vneZcO4Pyq2AGYY5qukib/wDj9/5bL/Jf+mtA&#10;HNbUl+NPhRGcTI0DAhhkfxcfeavd/wCydN/6B9r/AN+V/wAKAJYLK1tnL29tDExGCY4wufyqegAo&#10;oAKKACqWlf8AHif+u83/AKMagDxa10y11X4++J7e6VyhiiAKSMjDPlg4II7VualpsOk6tqtnbXFw&#10;IUjLASStIcmJieS470AMd02f8fp6D/2f/prXndlqt5B4yvtNjs/NsrnxPaSSXm7GxlmOBjJznJ79&#10;qAPpTTf9Xcf9fD/zq7QAUUAFFABRQAUUAFFABRQAV86fFZNQ/wCF2adNpljPe3VvbRTiGBNzEKxP&#10;SgC/pt14hvb5E1HQdQsYliZIGvmmEasxHChehIrqF07Wgd32KM/vA/S59B7e1AHBRzeIpPiHpniC&#10;Pwlqc9rpheE+QjHzSCwyNx969Kk+KGpxbd/w+8Rjcdq/u15P5+1AGnonjy61eaeKfwtq+nNEqsBd&#10;REbwc9MA+lbP9vy/9Ay6/wC/b/8AxNAHM3fxLv7e9mgg8Ea/dxxOU86GHKMRwcZrOsvjJLqMlzHZ&#10;eCdduHtX2TrEqsY29Dg8HigDodD8cXOrifzvDOq2DxFf3dzEQWBzyMA8cVrf2/Lj/kGXX/ft/wD4&#10;mgDk5vilfRO23wL4glhDYWZIhscZwCD6GqMXj/xLbqyQ+CNcEZd3UPZAkbmLdfMHr6UAedyT+L38&#10;e61rsPhTVj9tRYnjW3KlCApGeTg8A8HvXWaIniDU0vZbnSLm2uHLKy3rXDSYKsFPGeAD+lAF3Uhr&#10;FhaGQ6fHJJjEcKfaN8rDd8qgjk8/pXHaZZ3hj1O71TSZLG8m8SadPHFOh3oryN0zzzj9KAPoTTf9&#10;Xcf9fD/zq7QAUUAFFABRQAUUAFFABRQAV5VN/wAnKW//AGB2oA9SkjSaJo5UV0YYZWGQR9Kznsbu&#10;0iYadMpUggQXBJUfRuSP1oAraTc2Wm28tpNcxq8czA72AJ9/x61PcX9pdXVikFxHIwuMkK2eNrUA&#10;SX7G0vre+x+5AMM/+ypIKt+BGPoxPatEEEZHQ0AU9M/1E/8A18zf+hmvN/hF/wAjH47/AOwoP/Zq&#10;APSIP+Qxef8AXKL/ANnp2oXX2S1LKMyv8kS92Y9BQBVvYVtPD6wk/LEIwT7Blyan/tjTv+f2D/vs&#10;UAR6VNHcT6lLC6ujXIwynIP7qOi4tbz7e8lrJFGkqBZGcEspGcYHToe/60AT2unw2ztNzJcMMNNJ&#10;yxHpnsPYcV5x44ZR4h2lgGbVNGwM8n97JQB6Lpv+ruP+vh/51doAKKACigAooAKKACigAooAK8qm&#10;/wCTlLb/ALA7UAeq0UAFFACMqupVgCpGCD3rPWyurI/6DOph/wCfecEgeysOVH1De2KAKmkX8p09&#10;ZjZTnz2adTGMjDksOuOx9K8++E935XiHxwfs1w+7UwcImcfe60Aegrc3cmrTi2hWIyQod1yrDbgk&#10;Z2j73X1FX7XT/Lm+0XErXFzjG9hgKPRV/hH5n1JoAu0UAFFABXi3xD1O2i+JGn6bJYzSXE19pcsV&#10;yEBSILM4IJ7E5/SgD1zTf9Xcf9fD/wA6u0AFFABRQAUUAFFABRQAUUAFeSX93bWX7R1vNdXEUEQ0&#10;gjfK4UZJ4GTQB6aNZ0sjI1K0x/13X/Gl/tnS/wDoI2n/AH/X/GgA/tnS/wDoI2n/AH/X/GpIdRsr&#10;mTy4LyCVyM7Y5Ax/SgCO+1OOxmghMUsss5OxI9ueMZ6kDuKo39xHey2tndWMib5g2ycIyuB16MfU&#10;daALWgAL4c0wAAAWkWAP9wV558Iv+Ri8d/8AYUH/ALNQB2utwxPqVvI8aM8ZgKMVBK5nQHHpxVqX&#10;XBFZfbG0+7+zbA/mZj+6e+N+f0oA00cSRq69GGRUE2o2VtJ5c95BE+M7XkCn9aAI/wC2dL/6CNp/&#10;3/X/ABo/tnS/+gjaf9/1/wAaAEOtaWBk6laY/wCu6/415r4vvbW81sy2tzDPGdV0cB43DAkTSZGR&#10;QB6Xpv8Aq7j/AK+H/nV2gAooAKKACigAooAKKACigArxrWkWT9pfSI3UMjWBDKwyD8r0AeqnS/Jy&#10;1jcPbN12Y3Rn6qf6EUgv7m2GL61IA/5bQEuh9yOq/qPc0AXILiG5j8yGRZF9VOar3P8AyFLH6Sfy&#10;FAFTV7a5k1HT7qCBplgLb1VlB5KnuR/dNRXfnz6pYTyWkkCRvs/eMpySQeNpP900ALommwPoGnMW&#10;my1rETiVv7o968/+FFjFJ4g8bqxkGzUwBtkI/vUAdxqNpHb3yiMud3kfect/y8J6066hv5vDn9mr&#10;p0vm+QsW4yR7cgAZ+9nH4UAb0ClLeNG6qoBqta/8hO/+sf8A6DQBYnuIbaPzJpVjX1Y4zVM39zcj&#10;Fjakg/8ALaclEHuB1b9B7igBRpfnYa+uHuW/un5Y/wAFH9c15T4osrZvFV3KYE3w65pCxHH3AWbI&#10;FAHrOm/6u4/6+H/nV2gAooAKKACigAooAKKACigAr5++I3iWHwj8dbHWriB5o4LEDYpwW3Bh/WgD&#10;otI+OsOu3EsGn6DLJJFEZXEl1FEAg6nLkDiuvsPFWu6lp1tfW/haZoLmJZo2+0xjKsAR39DQBS1b&#10;VtVtbaXUJPClzbvEMmaC7jV+vAODhhk9DkVk6Z8QdZu/F0ui3Hhq7lvtPj3yxxyRBwHVSM/Nt6EH&#10;g9+goA6iXxZq0ELyzeD9TjjRSzO1xbgKB3P7yki1261/SrS8tdF1BYZQs8MscsOcY46kjv6UAQx+&#10;IdS0Dw3G974bvRHY2qiVxNEeEUAn73tXBeBNevvD/jnxTpM/h6+l1K+uBerbRyRZSPGeSW2/xDoa&#10;AO3u9T1u81CKZvCesJFGFJRJ7b5irhxnLnjIHTFXbLxjdXuoXVgvh29S6tUjeaIzwkoH3bc4c4zt&#10;PFAGh/bOpf8AQu3v/f2L/wCKrgrj4lajJ44vvDuk6BcyagqhpULx7l2qM4y23oRzn8KANeDV/EUE&#10;nmt4C1Cec9Zpr2B2/D58KPYYHtVi28b63PqsmlnwnPHeRxCZomvISwQnAJwxxzQBpf294j/6FSb/&#10;AMCo/wDGvMfEWuLF4yXTdStns9S1DVtLuIrckP8AIkjAncOKAPaNN/1dx/18P/OrtABRQAUUAFFA&#10;BRQAUUAFFABXjXxR+EWt+OPFSapp97p8MK26xbbh3DZGfRSO9AGL4Y+Amq6VdXcmrXFjdRyWzRxi&#10;2vJYmVzjkny+RjPFeg6Z4PjfTLU20M8cPlKEjXW7gBAB93ATjHTHtQAal4J36ZcrJHOy+UxIbW7h&#10;hwM9ClVYPhlZ7/ta29wLiVBvlGuThmGB1OzNAEk/w2ilt5I9t2d6lcNr1wRz7bKfpPgxBpVqtvDP&#10;HGkYVUXW7hQuOMYCYH0oAnu/A4nsp4poZ3jdCGVtbuCCMdwU5rNsvhnZyJDfG3nN1JEu6b+25w7D&#10;A6nZmgC5/wAK6i/u3v8A4P7n/wCIqtY+A4LLWbxI4JlmnjjkL/21OGdRkYJ2ZbB/Ld70Aav/AAhj&#10;/wB25/8AB7cf/EVixfDayl1u9uvski3GVzKmszqxyvOW2ZPagC9/wrqP+7e/+D+5/wDiKq23w/gs&#10;tddliuDNNAMSNrc+4hTyN2zOORx70Aa3/CGP/duf/B7cf/EVj/8ACubO48VLqE1h5tzZeRNE0urT&#10;PhlZiM5jOeR0oA9B0+CaGF/tAjEjyM5WNiwGfcgZ/KrdABRQAUUAFFABRQAUUAFFABRQAVltv0q4&#10;kkCM1lKxdtgJMTHqcD+E9eO+T3oAnu5orjR7iWGRJI2hcqyNkHg96s2//HtF/uD+VAElZb+ZpdzL&#10;MqPJZzNvdVGTE/cgDqp6keuT34ALhnhubF5YJUkjZDtdGBB/Gk07/kF2n/XFP/QRQBZqnf2ry+Xc&#10;W+BdQEmMnowP3lPsePxAPagBbTUIbljFzHcKMvC/DL747j3HFNtf+Qlf/WP/ANBoAu1Uv7V7iNJI&#10;W2XELb4mPTPcH2IyD9c9QKAEtNRiuJPIk/c3SjLQOcNj1HqPcUkP/IZvP+uMX83oAu0UAFFABRQA&#10;UUAFFABRQAUUAFFABRQBRl0ixld3MGxpP9YYmMZf/e2kbvxq6oCqFAwAMCgBaKAKUuk2UsrymDZI&#10;/wB94mMbP/vFSM/jVuONYo1jQYVQAB6AUAOooAgubK2vAouIEk2nKll5U+oPY+4pLazhtN/kh8uQ&#10;WLyM5P4sSaALFFAENxaW93GI7mGOVQcgOoOD6j3pltYwWju0Ifc4AYvIznAzj7xPqaALNFABRQAU&#10;UAFFABRQAUUAFFABRQAUUAFFABRQAUUAFFABRQAUUAFFABRQAUUAFFABRQB//9kA/+Ex6Gh0dHA6&#10;Ly9ucy5hZG9iZS5jb20veGFwLzEuMC8APD94cGFja2V0IGJlZ2luPSfvu78nIGlkPSdXNU0wTXBD&#10;ZWhpSHpyZVN6TlRjemtjOWQnPz4NCjx4OnhtcG1ldGEgeG1sbnM6eD0iYWRvYmU6bnM6bWV0YS8i&#10;PjxyZGY6UkRGIHhtbG5zOnJkZj0iaHR0cDovL3d3dy53My5vcmcvMTk5OS8wMi8yMi1yZGYtc3lu&#10;dGF4LW5zIyI+PHJkZjpEZXNjcmlwdGlvbiByZGY6YWJvdXQ9InV1aWQ6ZmFmNWJkZDUtYmEzZC0x&#10;MWRhLWFkMzEtZDMzZDc1MTgyZjFiIiB4bWxuczp4bXA9Imh0dHA6Ly9ucy5hZG9iZS5jb20veGFw&#10;LzEuMC8iPjx4bXA6Q3JlYXRvclRvb2w+V2luZG93cyBQaG90byBFZGl0b3IgMTAuMC4xMDAxMS4x&#10;NjM4NDwveG1wOkNyZWF0b3JUb29sPjx4bXA6Q3JlYXRlRGF0ZT4yMDIwLTExLTA2VDA5OjQ1OjU4&#10;LjM4NjwveG1wOkNyZWF0ZURhdGU+PC9yZGY6RGVzY3JpcHRpb24+PC9yZGY6UkRGPjwveDp4bXBt&#10;ZXRhPg0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PD94cGFja2V0IGVuZD0ndyc/&#10;Pv/bAEMAAwICAwICAwMDAwQDAwQFCAUFBAQFCgcHBggMCgwMCwoLCw0OEhANDhEOCwsQFhARExQV&#10;FRUMDxcYFhQYEhQVFP/bAEMBAwQEBQQFCQUFCRQNCw0UFBQUFBQUFBQUFBQUFBQUFBQUFBQUFBQU&#10;FBQUFBQUFBQUFBQUFBQUFBQUFBQUFBQUFP/AABEIAf8CW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vx+/wCCk/7Unxd+EP7UWp6B4R8f6toWiLp1nPHY2jKscTNH838P8TLu/GgD&#10;9gaK/nX/AOG/P2hv+iseIP8Av6n/AMTR/wAN+ftDf9FY8Qf9/U/+JoA/oorxezjHxC/aWv7qXEul&#10;/D2wWzt1/wCorfR+ZM/+9FaeQq/7N7JXjX7Eek+Mvjl+zF4M8b+Ifi343TWNU+2i4FtPZ+X+7vJ4&#10;V2+Zas33Y1/iro/2fvg5quteE9b10/E/xtZ3OreJNXmla1ksR5ix30trC0m60bdJ5FvBuP3f7vy0&#10;AfVVFeU/8KP1j/or/wAQP+/+nf8AyFR/wo/WP+iv/ED/AL/6d/8AIVAHq1eU/tFf8i74R/7HPQP/&#10;AE4wUf8ACj9Y/wCiv/ED/v8A6d/8hV5f8dPg/q1l4f8AC7S/FHxtfmTxXosKLcS2AVC1/CvmLttF&#10;+ZfvL/7NQB9TUV5T/wAKP1j/AKK/8QP+/wDp3/yFR/wo/WP+iv8AxA/7/wCnf/IVAHq1FeU/8KP1&#10;j/or/wAQP+/+nf8AyFR/wo/WP+iv/ED/AL/6d/8AIVAGp8bvHF98PfhbrmsaTAtxrzCOw0mCQfLL&#10;f3Eq29qrf7Jmljz/ALNaXwt8B2Xww+H+h+FrCSS4t9OtxHJdTcy3UzEtNPJ/00kkZpG/2navBfiv&#10;8HdUvPHXwp0CT4n+Nb2G+1+S7lW6lsWaFLWwuZkkj22n3lm+zfM25f8AgW2vVP8AhR+sf9Ff+IH/&#10;AH/07/5CoA9Woryn/hR+sf8ARX/iB/3/ANO/+QqP+FH6x/0V/wCIH/f/AE7/AOQqAPVq8o+B/wDy&#10;Mfxf/wCx0k/9N1hS/wDCj9Y/6K/8QP8Av/p3/wAhV5f8IPg/qt5r3xRSP4o+NrYQeK5IWaKaw3Tt&#10;9gsm8x91pw3zbfl2/dWgD6moryn/AIUfrH/RX/iB/wB/9O/+QqP+FH6x/wBFf+IH/f8A07/5CoA9&#10;Woryn/hR+sf9Ff8AiB/3/wBO/wDkKj/hR+sf9Ff+IH/f/Tv/AJCoA9Wrxf4CwnxlrXjL4mXA3SeI&#10;dQbTtM3D/V6VYySQQbf9mWT7Tcf9vK/3a5/4veAda+Hfwl8aeKU+LHj6ZtD0S91NY2uLAZ8m3eTb&#10;8tl/s1c+Hn7NepeDvAnhzQLb4o+OLG30vT7ezS2t5dPEcflxqu1c2jfL8v8AeagD3yivKf8AhR+s&#10;f9Ff+IH/AH/07/5Co/4UfrH/AEV/4gf9/wDTv/kKgD1avKfGn/JyHww/7Auvf+hWFH/Cj9Y/6K/8&#10;QP8Av/p3/wAhV5j4w+DmrQ/Hn4eWp+KPjaR5tJ1t1unmsDJDtay+Vf8ARNu1t3zblb7q0AfUlFeU&#10;/wDCj9Y/6K/8QP8Av/p3/wAhUf8ACj9Y/wCiv/ED/v8A6d/8hUAerUV5T/wo/WP+iv8AxA/7/wCn&#10;f/IVH/Cj9Y/6K/8AED/v/p3/AMhUAV/2jNSvpvBlj4R0i4ktda8balH4dhuIDtkt4ZFeS7nX/ajt&#10;Ibllb+8q16ToukWPhvRtP0nTbeOz06xgjtLW3j+5FHGu1UX/AHVX9K+atc+EGq6r+0V4X0yT4m+O&#10;Zo9L8P3+qJcyy2PmQzSTW9vH5f8Aom3/AFYud3ys3zL935t3qn/Cj9Y/6K/8QP8Av/p3/wAhUAer&#10;UV5T/wAKP1j/AKK/8QP+/wDp3/yFR/wo/WP+iv8AxA/7/wCnf/IVAHq1eU/sx/8AJIYP+w1rf/p2&#10;u6P+FH6x/wBFf+IH/f8A07/5Cry/9nL4M6rffCqCRPip44sl/tbV4xHbTWG35dTuV3HdaN8zbdzf&#10;7TNQB9TUV4zrnwe1rT9E1G4i+L3j4y29vJKu6bTvvKu7/nyrqvgprF54i+DPgPVtVuJL7U77QLG5&#10;ubmULumlkt42djt+X5mNAHeUUUUAFFFFABRRRQAUUUUAFFFFABRRRQAUUUUAFFFFABRRRQAUUUUA&#10;FFFFABRRRQAUUUUAFFFFABRRRQAUUUUAFFFFABX4Wf8ABXj/AJPG1H/sC2H/AKC1funX4Sf8FZLX&#10;yP2zfELbpG87TLF8O24L+4UfL6L8v/oVAHxlRX0x8O/2UtP+IMOjR2+u+IrTUdXi3WdrceHbaBbx&#10;lbbItpJNfx/aVVty7o1/3lX7tepf8OrfGX/PPxh/4Tdl/wDLOgDjP2a/2E9X+P3wf8deOBJrVidF&#10;0dtQ0a1g0OSVNbuF+2K9tBJ8vmMrW0S/u93zTbfvLXqX7DP7FMXxyvviZoHifxF4o8Ky+Dr22tIb&#10;eG1W1lYSec26SG4jaSNv3att+X79dj4Q/ZR/aK8A+HbLw/4X+IfxS0DQ7PeLfT9P062igi3M0jbV&#10;XVf4mZm/4FXT/Cz9mj4yfDnVPFGsPrXxCv8AWvEVxHPf3UmkMsk7Rq2HZrfxBb7m+Y/e3f7NAHp9&#10;5/wSU8Ltbstt8TvF8U4+68sVnIg/4D5K/wDoVUl/4JF6Rt+b4r+IWb+99ih/+Kqb/hA/jb/0FPiB&#10;/wCC2/8A/mro/wCED+Nv/QU+IH/gtv8A/wCaugCP/h0Xov8A0VTxB/4Bx/8AxVeA/Gb/AIJ02um/&#10;tB/Cv4WW3xH1R7XxhbancSX93YrL9le1h8xdsYkXdu+7975a+gv+ED+Nv/QU+IH/AILb/wD+auvN&#10;viR+zT8bPG3irwx4osdf+IOn6/oK3MdnqEOlfv7dZlKybXuNeuGXcvy/Lt+Vv4qAPlf9vD9iGx/Y&#10;1j8EG08W3Hin/hIze7vtFitt5H2fyP7sjbt3n/8Ajteh/sf/APBMnTf2ovgrZeOrnx7eeHZbi8uL&#10;X7HFpa3Cjy227t3mLXTfET9iD43fFxdOXxr4s+Inir+z/N+x/wBraNaXHkeZt3bd2p/Lu2r/AN8r&#10;Xd/s+fsO/GKbwC8Pgv8AaH8ReBtIttRvLSTRH017RobmGZop/wB3Ddsv3l+8rUAXP+HHuh/9Fb1D&#10;/wAEcf8A8fo/4ce6H/0VvUP/AARx/wDx+vQf+GEf2lf+jufEH/fm5/8Akmlj/YT/AGkty7/2ufEW&#10;3PO23uGx/wCTNAHxH+0n+wrqn7MfxO8JWWk6pr+t6HqT2cdx4kXRJILa1kuLiSHyvOG+PzAqq21m&#10;3fvF+WvtH/h0Xpn/AEV/xJ/4L7WpvEn/AATd+K3jaztbLxJ+1V4i17T7e4juks9Q0aWWLzY23I2P&#10;t/3lP8Ver/8ADKfxY/6Lh/5K6/8A/L6gDyL/AIdF6Z/0V/xJ/wCC+1o/4dF6Z/0V/wASf+C+1r13&#10;/hlP4sf9Fw/8ldf/APl9WXJ+z14/iZ4pf2hbKKRW2srrrasrf+FBQB5VrH/BJ3TNL0e+vE+LniJ2&#10;t7eSZVbT7f5tq7q8G/Zr/wCCWdl+0h8F/DPxH1D4kXmkz69HLI1kukrMY/Lmkh/1jTLu3eXu+7X2&#10;Rdfs7+OLy1mt5f2iNPaKZGjbjWf4v+4/Xx78dPgd8Wv2L/gLFqvh39pTUr/Q9Nuo7K38P6PJJarG&#10;s0jNuXbO235tzfd/ioA+Hfgz8P4/in8XPCHgqW6ksY9d1W30xrqOPzGh8yRV37f4tu77tfpV/wAO&#10;PdD/AOit6h/4I4//AI/XyX+w7+yvqv7Rmqa9r+j/ABHs/h3q/hW6spra7ktQ0hkk81lkjZZE2svk&#10;/wDj1fb/APwx98e/+j0NR/7+Tf8AyTQByn/Dj3Q/+it6h/4I4/8A4/R/w490P/oreof+COP/AOP1&#10;1f8Awx98e/8Ao9DUf+/k3/yTWov7Cf7SjLuH7XPiD/vzc/8AyTQB8+ftBf8ABJG5+Efwv1DxN4W8&#10;W6r411CzkgVtHtNBZpWieVY5JFWKR2barbmVV+6rN/DW5+yT/wAE+4P2hv2e/CfxAv8A4la3o93r&#10;H2rzLK3s7eSOLybueBdrN833Y93/AAKvZLj9gv8AaQuoZYZf2tNelikXaytDcfMv/gRXUfCn9hH4&#10;jfCfwDpPhXSvjUsNhp/mCOOKx1eJV8yVpG+WHWYY+sjfdjX1+981AHKr/wAEjdKx8/xb8SMv90WF&#10;uv8A6DT/APh0Xov/AEVTxB/4Bx//ABVer/8ADKfxY/6Lh/5K6/8A/L6j/hlP4sf9Fw/8ldf/APl9&#10;QB5R/wAOi9F/6Kp4g/8AAOP/AOKr80f2zPhePgl+0F4n+H8etXevWmiG18i7u1VXbzrOGZsqv+1J&#10;t/4DX7C/8Mp/Fj/ouH/krr//AMvq+Pv2mv8AgnN4h1D4mW+tan8QbzxT4g8VS+XFZ6boMlxOfs9u&#10;qszPeaizbVjVfvTN/wB80AeX/sWf8E4dO/ax+Ed14zuvHV14bmi1WbTRaQ6atyreXHE+/d5i/wDP&#10;T7v+zXvv/Dj3Q/8Aoreof+COP/4/XD+A/wBjv9oD4X6C+j+D/HHxM8N6S0zXLWem6Va28ZkbarNt&#10;XVPvfKv/AHzXax/s8/tJCNN/xq+NqNj5lXRbVtv/AJWqAH/8OPdD/wCit6h/4I4//j9H/Dj3Q/8A&#10;oreof+COP/4/R/wzz+0j/wBFq+OH/gktP/l5R/wzz+0j/wBFq+OH/gktP/l5QB85a5+wzffC39rH&#10;w38NG1nXovD+t6smkxeJm0WW3hnja1guN0UjZikbzJJY9qs23yfm+9X2V/w6L0X/AKKp4g/8A4//&#10;AIqvMZv2U/jVrHiXw7rfiL4gfFnxHc6Bd/atPj1TQbdlik27WdWj11ZF4/iVlavUv+ED+Nv/AEFP&#10;iB/4Lb//AOaugCP/AIdF6L/0VTxB/wCAcf8A8VR/w6L0X/oqniD/AMA4/wD4qpP+ED+Nv/QU+IH/&#10;AILb/wD+aumSeCPjZDG0kmrePkRV3Mzafe/L/wCXXQBn69/wSb0ax0XULlfip4i3w28ki/6LGv3V&#10;/wB6vxrZy7Mzcsa/Wrw94q8U+P8AxFB4XsviN4oJ1Jruyj1RtM1WbSvtENrNcNbtdw+JJI/M8u3m&#10;+X5m+X5lrz3wR+zD8MNW/wCCWdz8UbvwlbzePV0vUJhrX2ibzPMj1GaKNtvmbPljVV+7QB9Vf8Ez&#10;W/41+6R/3F//AEomr6T/AGe/+SB/DT/sWdM/9JY6+a/+CZv/ACj90n6av/6UT19Kfs9/8kD+Gn/Y&#10;s6Z/6Sx0Aeg0UUUAFFFFABRRRQAUUUUAFFFFABRRRQAUUUUAFFFFABRRRQAUUUUAFFFFABRRRQAU&#10;UUUAFFFFABRRRQAUUUUAFFFFABX4S/8ABW//AJPM1r/sE2H/AKKr92q/CX/grf8A8nma1/2CbD/0&#10;VQB+mv7EfhPRPG37EPgTR/EWkWWu6RcQXazWWo26Twyf6bcfeRhtruf+FLeI/h+nm/DDxndaVbqO&#10;PDHicyarpbf7MbM32i3/AO2cjRr/AM8mrA/4J7/8mefDr/rjdf8ApbPX0XQB4m3x9uvA58n4p+Fr&#10;zwKq/L/b1qzaloTY/ia7jVWt1/6+Y4V/2mr1nR9YsPEGl22o6XfW+p2NwnmQ3dpMskUi/wB5WX5W&#10;rRZdy4NeQ6x+zn4fh1KfWfBd7qHw312aTzJ7rwu6w2903965s2VreZufvNH5n911oA9gorxT/hNv&#10;ih8NVZfF/hePx5pEY/5GDwXEy3aqP4ptMkZm/wDAeSZm/wCea12/gH4r+Evidb3MvhfXrfVprX5L&#10;qzUtHd2jf3Z7eTbJC3+zIqtQB2lFFFABXlP7Ov8AyLvi7/sc9f8A/TjPXq1eU/s6/wDIu+Lv+xz1&#10;/wD9OM9AHq1FFFABRRRQB594w+Onw+8A65/Y/iXxhpGjap5KzGzvLpUl8tt21tvo2xv++a8r/Z1+&#10;Gnw2+JHw91LxNc+DvDPiGTVPFPiW4XVrrSre5a5jbXb/AMtvMZNzLt27f9nbXf8Agv8A5OQ+J/8A&#10;2BdB/wDQr+j9mn/kner/APY5+LP/AFIdRoA1f+Ge/hZ/0TPwf/4IbX/43Xyf/wAFOPg74B8J/she&#10;I9V0XwT4e0XU7e+sTDd6bpcNvIm64RW+aNVb7rNX3jXx9/wVf/5Mm8X/APX5p3/pXHQB8p/8Eavh&#10;z4U8faf8WT4k8N6P4hNrLpX2f+1dPhujDuW73bfMVtu7av8A3zX6Wf8ADPfws/6Jn4P/APBDa/8A&#10;xuvz3/4Icf8AIL+Mf/XbSP8A0G7r9SaAPEPip8CPhhpvwx8X3cfw68JWstto95Ks0ehWoZGWB23L&#10;+7qv8G/2gfAGo+EfA+hQeI4/7XuNPs7KC3kt5o/Mm8hf3asy7d3y16X8Wv8AklfjL/sC3v8A6Iev&#10;KfEn/JK/gN/2GtB/9ENQB9BUUUUAFFFFABXlPxE/5Lt8Iv8AuL/+kq16tXk/xEb/AIvx8Il/7C//&#10;AKSrQB6xRRRQAUUV5z42+OHhHwHqkekX+oS3/iGYZg8P6PbyX2pTf7X2eFWZU5X94wVFz8zLQB6N&#10;XMeNPHHh74e6K+r+JNb0/QdOjO1rnULhYk3c/Ku77zf7I5avPPtfxe+JGPscFn8J9DccTagsep63&#10;Iv8Aswq32W3b/ea4/wB1a3fBvwD8JeE9ai16a2uvE3itF2/8JF4kuGv75f8Arm0nywr/ALMCxr/s&#10;0AYTfFzxj4+3J8OvBtxHp8nCeJvGSyadZ4/vQ2u37VP/AMCWFW3DbJT4/wBniHxXJ9p+JviC++I8&#10;ud39l3Ua2miRt/s2EbbZF/6+Wmb/AGq9nooA8I+P1jbadqHwftLS2jtbaHxJfRxwwxqqxr/wjWtf&#10;Kqr0r5L+Gv8AyhNvP+wNq3/p3uK+v/2j/wDkOfCP/sZr/wD9RrWq+QPhr/yhNvP+wNq3/p3uKAPS&#10;/wDgmNei4/YFtUCkG1l1aNs/xfvJH/8AZq+n/wBnv/kgfw0/7FnTP/SWOvlf/gln/wAmGTf9fmq1&#10;9Ufs9/8AJA/hp/2LOmf+ksdAHoNFFFABRRRQAUUUUAFFFFABRRRQAUUUUAFFFFABRRRQAUUUUAFF&#10;FFABRRRQAUUUUAFFFFABRRRQAUUUUAFFFFABRRRQAV+Ev/BW/wD5PM1r/sE2H/oqv3ar8Jf+Ct//&#10;ACeZrX/YJsP/AEVQB+p3/BPf/kz34ef9cbz/ANLZ6+jK+QP2P9S+JPgP9mzwDpEHw1XV7f7C13Bf&#10;J4gt4RNDcStcRttZdy/LMvy17T/wsT4n/wDRI/8Ay5bX/wCJoA9Woryn/hYnxP8A+iR/+XLa/wDx&#10;NH/CxPif/wBEj/8ALltf/iaAPVq8+8efBXwh8Sri3vta0cLrNqu211qwmkstStf+ud1CyyL/ALqt&#10;isr/AIWJ8T/+iR/+XLa//E0f8LE+J/8A0SP/AMuW1/8AiaAMpNB+LPw3f/iTa5a/E/RE/wCYb4kC&#10;2GrIv/TO9hXyZv8AdkhVv70tbHhf9oTwvrGsWug6yt94I8U3Hyx6F4pt/sc8zf3YJNzQ3H/bCSSm&#10;f8LE+J//AESP/wAuW1/+JrF8U6z4z8a6Fc6R4h+BtnrelXC7ZrLUdcsp4ZP95WXbQB7hXlP7Ov8A&#10;yLvi7/sc9f8A/TjPXjsPhf4z+Bpkk+G3hq80SyVufDfiLxDDq+l7f7sXmMtxb/7KxzeWv/PP5dte&#10;v/s5+H/FPh/wFet4y0u20TxBqet6nqk+n2t2LqKH7RdySqqybV3fK1AHrNeZfGzxR4h8M6R4dh8M&#10;3tnp2paxrtppX2u+s2u44Y5N25vLWSPc3y/3q9Nryn4+f804/wCxz07/ANqUAcZ8I3+MXxM+FPgz&#10;xe/xD8PWEniDRLLVTb/8Im8gha4t0k27vtq7tu7rTvircfF/4Z/DzxD4q/4WB4f1L+x7SS7+yHwo&#10;8Xnbf4d321tv+9trsf2Tf+TWfg5/2Jmjf+kMNL+1V/ybl8Rf+wLcf+g0AJ4L/wCTkPif/wBgXQf/&#10;AEK/o/Zp/wCSd6v/ANjn4s/9SHUaPBf/ACch8T/+wLoP/oV/XnXwXs/ijN4Z19/DereErTRT4z8U&#10;eRb6rpV1Ncg/27f7t0kdyqn5938P3aAPpuvj7/gq/wD8mTeL/wDr807/ANK469q/s344f9DF8P8A&#10;/wAEN9/8m18tf8FKLP4nQ/si+Kn8Tax4SvdI+12PmQ6Tpd1BOW+1R7drSXEi/e/2aAPMv+CHH/IL&#10;+Mf/AF20j/0G7r9Sa/Ir/gjx/wAJx9g+K3/CGf2Bs87S/tX9t+f/AHbrb5fl/wDAvvf7Nfo//wAX&#10;w/6p/wD+T1AHVfFr/klfjL/sC3v/AKIevKfEn/JK/gN/2GtB/wDRDVJ8TP8Ahcv/AArfxX9p/wCE&#10;E+zf2Vd+d5P23dt8l923/aqPxJ/ySv4Df9hrQf8A0Q1AE/hi8+KXxC1fxhNp/jfQ9F07S9eu9Ktr&#10;WTw011IscO3azSfa13N8392ul/4Qv4v/APRT/D//AIR7f/JtHwD/AOaj/wDY56j/AO069WoA+cv2&#10;U/ip41+I0epDxjqen6kx0PSNVt20/TmtPLN19q8xGzI27HkL83y19G18p/sQ/wDL1/2Jfhn/ANv6&#10;+rKACvKfGn/JyHww/wCwLr3/AKFYV6tXg/x50v4kw+NvBfin4ceHdL8R3+nWepWNwmqX/wBmjg+0&#10;fZGSTb1k/wCPdhtDL95fmoA9ykmWGNncqiKNzMx+7XkGoftFaTq15Jp/w+06/wDiZqUbtHLJ4f2j&#10;Trdh/wA9r+Rlt1K/xKrSScf6uvLI/hz8RvFcgufid4FvviNPu3f2Xc+IbS10SNv9mwj+WRf+vlpm&#10;/wBqvV7Hxr8RdNs4rW0+Dkdpawrsjhi8Q2qqi/3VVV4oAgPw5+IfxEYv448Xv4a0qQc+G/A00kH/&#10;AAGbUmVbiT/egW3ruvBHw38M/DSwl0/wt4fstEtZm8yf7JFtkuJP+eksn3pG/wBpmZq5f/hYnxP/&#10;AOiR/wDly2v/AMTR/wALE+J//RI//Lltf/iaAPVqK8p/4WJ8T/8Aokf/AJctr/8AE0f8LE+J/wD0&#10;SP8A8uW1/wDiaAPVqK8p/wCFifE//okf/ly2v/xNH/CxPif/ANEj/wDLltf/AImgDJ/aP/5Dnwj/&#10;AOxmv/8A1Gtar4l8F+N/D2h/8EdYNC1HX9M07WtS0bV2sdNubuOK5uturz7vKjZt0n3l+7619eeO&#10;4/iD8QNa8H3WpeBY/DWl+HdQvNWubyTWYblnVtG1G1VVjRd27zLqP8FavhTS/wBn/wAIeP8A/glL&#10;4e+IOr2t0fE3hjRdXXT54bp449raxcNtkT7rDd81AH0Z/wAEs/8Akwyb/r81Wvqj9nv/AJIH8NP+&#10;xZ0z/wBJY6+XP+CXtvPb/sEq8v3ZrjVZIef4dzL/AOhK1fUf7Pf/ACQP4af9izpn/pLHQB6DRRRQ&#10;AUUUUAFFFFABRRRQAUUUUAFFFFABRRRQAUUUUAFFFFABRRRQAUUUUAFFFFABRRRQAUUUUAFFFFAB&#10;RRRQAUUUUAFfhL/wVv8A+TzNa/7BNh/6Kr92q/CX/grf/wAnma1/2CbD/wBFUAfsl+zd/wAm7/C3&#10;/sVdK/8ASSKvSK84/Zw/5N5+F3/YraX/AOkkVej0AFFFFABRRRQAUUUUAFFFFABXmnxq8JeIvFWj&#10;+H5fDFvpt5q2j63a6sttq15JaQTLHu3J50cMzKfm/wCebV6XRQB88/CjR/jb8L/hb4O8HN4L8A6n&#10;/wAI7o1npH23/hNL6H7R9nhWHzPL/shtu7bnbubrT/ifovxp+KHw/wDEHhWTwb4D0qPVrNrRr1fG&#10;V7M0St/F5f8AZC7v93ctfQdFAHlPgv8A5OQ+J/8A2BdB/wDQr+j9mn/kner/APY5+LP/AFIdRo8F&#10;/wDJyHxP/wCwLoP/AKFf0fs0/wDJO9X/AOxz8Wf+pDqNAHq1fH3/AAVf/wCTJvF//X5p3/pXHX2D&#10;Xx9/wVf/AOTJvF//AF+ad/6Vx0AfO/8AwQ4/5Bfxj/67aR/6Dd1+pNflt/wQ4/5Bfxj/AOu2kf8A&#10;oN3X6k0Acn8Wv+SV+Mv+wLe/+iHrynxJ/wAkr+A3/Ya0H/0Q1erfFr/klfjL/sC3v/oh68p8Sf8A&#10;JK/gN/2GtB/9ENQBa8O6L8WfAer+LY9H8LeDdb0vVtdutWtrq+8WXdlMsc23arRrpkyq3y/wyN1r&#10;ov8AhJPjd/0TzwB/4Xl9/wDKavVqKAPnr9l34O+NfhcuojxfHoFvJ/Y2laTa/wBh6jNeeZ9l+07p&#10;JPMt4fL3ecvyru+63zV9C0UUAFFFFABRRRQAUUUUAFFFFABRRRQBj+Lv+RX1n/rzm/8ARbV+dnw1&#10;/wCUJt5/2BtW/wDTvcV+ifi7/kV9Z/685v8A0W1flR4E/aE+HOm/8En7n4fXXjHS4PHDaXqUC6G0&#10;n+klpNSmkVdv+0rK340AfTX/AATN/wCUfuk/TV//AEonr6U/Z7/5IH8NP+xZ0z/0ljr5r/4Jm/8A&#10;KP3Sfpq//pRPX0p+z3/yQP4af9izpn/pLHQB6DRRRQAUUUUAFFFFABRRRQAUUUUAFFFFABRRRQAU&#10;UUUAFFFFABRRRQAUUUUAFFFFABRRRQAUUUUAFFFFABRRRQAUUUUAFfhL/wAFb/8Ak8zWv+wTYf8A&#10;oqv3ar8Jf+Ct/wDyeZrX/YJsP/RVAH7J/s4f8m8/C7/sVtL/APSSKvR684/Zx/5N5+F3/YraV/6S&#10;RV6PQAUUUUAFFFFABRRRQAUUUUAFFFFABUE00drG0kjLHGi5ZmO1VFcX8SviZp3w10q1ubq2utT1&#10;PULgWmmaLpyLJeajcMpbyoVOP4VZmZtqqqszMqrmuG0v4Mal8VJbfW/jHPBrqttltfBNoW/sTT2/&#10;6aqf+P6T/ppN+7/55xr95gDlfG3iL4B/ErxRdX7eBbf4x69Cq200+i+GjrUBCMyrHJc+X9l3IzN8&#10;rSblrzr9nT9rX4bfDiD/AIVvrUFl8OYLfxD4k8oanrGkWltpyjV7uaO2kt47tpLfbGyxrujVdy4j&#10;3Ltavti1tYbG3igt4Y4oI12pHGu1VX0C15p8RP8Aku3wi/7i/wD6SrQAn/DWHwR/6LL8P/8AwqLH&#10;/wCO18r/APBSf49fDLx9+yL4p0Pw18RvCfiPV5ruxaOx0nXLW6nkVbqNmKxxyMx2qK+/6+Kf+CvX&#10;/JnN/wD9hqx/9CagD5f/AOCPfxa8EfDLTvisnjHxjoPhJryXTGthrmqQWfn7Vut3liRl3bdy/d/v&#10;LX6P/wDDWHwR/wCiy/D/AP8ACosf/jtfBv8AwQ4/5Bfxj/67aR/6Dd1+pNAHyt+0J+2R8IdG+F+s&#10;WeneM/D3jS51q2uNLWw0PX9NmkTfbTHzZPMuY1WP5Sv3s7nRVVmYLWB8J7X4SeBfD3hHWdY/Z5m8&#10;H6rZ2NrcR+IU8EWt6Vk8pW+0C40/7Q0f97c+1l/i217j8cP+Rj+EH/Y6R/8Apuv69XoA5fwT8QvD&#10;XxI0c6r4W17T/EWm7vLNxptys6Kw+8jbc7WH90811FeW+PvgXofi/WH8S6dcXnhDxsseyDxNoL+T&#10;cnH3UnX/AFd1H/0zmVl5+Xa3zVn+CvijrWn+LYPAXxFitrPxPcrJJo+tabG66drsMa7maPdu8i4V&#10;cs1uzN8vzK0i7toB7FRRRQAUUUUAFFFFABRRRQAUUUUAFFFFAGP4u/5FfWf+vOb/ANFtX4CaJ+wv&#10;4+179l2T462+seHh4Qjtbi7Ni9zcfb9sNw9u/wC78ny87o2/5afd/Kv378Xf8ivrP/XnN/6LavyW&#10;tf2kvCvw3/4Jb+F/hpqltqU/iDxVoWryWUlrFG1tHt1mdP3jNIrD5j/CrfdagD6s/wCCZv8Ayj90&#10;n6av/wClE9fSn7Pf/JA/hp/2LOmf+ksdfMf/AATIvILj9gOySKYSSW8mrRTJ/wA8282Rtv8A3yyt&#10;/wACr6c/Z7/5IH8NP+xZ0z/0ljoA9BooooAKKKKACiiigAooooAKKKKACiiigAooooAKKKKACiii&#10;gAooooAKKKKACiiigAooooAKKKKACiiigAooooAKKKKACvwl/wCCt/8AyeZrX/YJsP8A0VX7tV+E&#10;v/BW/wD5PM1r/sE2H/oqgD9k/wBnD/k3n4Xf9itpf/pJFXo9ecfs4f8AJvPwu/7FbS//AEkir0eg&#10;AqGSZYY2dyqIo3MzH7teX+OPjppnhzWm8L6DYXvjjx1tVz4d0Ha0lurfdku5mZY7WP8A2pWVm/hV&#10;vu1h/wDCl/EPxSkjvfi7qlvqenFtyeBdFZ10aPvtumbbJft/102w/wDTH+KgD1Dwj4w0Lx5pH9p+&#10;HtZsde03zpIPten3CzxeZG211DL8uVZa6KvEPCum23wy/aL1XQdOtlstC8Y6MNat7OFdkEN9ZNFa&#10;3JVVG1fMgnsPl/6YM1e30AfM3wH+A/gfxt8KdG1zXdIk1LVb6S5luLqW/udzt9olX/npXof/AAy3&#10;8Mf+hZ/8qF1/8dpP2W/+SF+Gf+3r/wBKpa9XoA8p/wCGW/hj/wBCz/5ULr/47XKaL8OtB+Gf7TPg&#10;618N2cmm2upeEPEEl1D9qmlWVor3RvLbbIzfMvnS/wDfbV9A15T4i/5Om+Hv/Ym+Jv8A0u0GgD1a&#10;s/UtTtdJ0+5vry4jtrO1jaaaaRtqRoq7mZj6AVoV43+0dH/wlHh7wz4AB+TxxrkOkXm1uthHHJeX&#10;qH/Zkt7WWH/tutAFD4KaHP8AEDVH+MOvW8i6hrNt5fh3T7hf+QRo7HdH8p+7NcfLNM33v9XH/wAs&#10;q9zqJEWJVVV2qvAVe1S0AFeU/ET/AJLt8Iv+4v8A+kq16tXlPxE/5Lt8Iv8AuL/+kq0AerV8U/8A&#10;BXr/AJM5v/8AsNWP/oTV9rV8U/8ABXr/AJM5v/8AsNWP/oTUAeF/8EN/+QT8Y/8ArtpX/oN3X6lV&#10;+Wv/AAQ3/wCQT8Y/+u2lf+g3dfqVQB5R8cP+Rj+EH/Y6R/8Apuv69Xryj44f8jH8IP8AsdI//Tdf&#10;16vQAVw/xM+G2m/FbwjdaJqfmQsXW4sr63bZc6fdRndDcwN/DJG/zL/3y2VZlruKKAPMPgl491Px&#10;foN9pviVY4PGvhq8bR9djgXbHJOqq8dxGv8AzznikimX+75m3+Fq9PrxXxJB/wAIT+014X1iD5LT&#10;xppdxoN6q/Lvu7NWu7Rv9pvJN+v/AHz/AHa9qoA8A8UfD/Q/iV+0nqtj4ks5dSs7LwlYT28P2uaN&#10;YpGvL1WbbGy/Myqv/fNdT/wy38Mf+hZ/8qF1/wDHaTTf+TqPEX/YmaZ/6XX9er0AeU/8Mt/DH/oW&#10;f/Khdf8Ax2vOv2gvgH4G8G/BPxpr2i6LJpmrafps1zaXkF/c74ZFX5WX95X03XlX7VX/ACbl8Rf+&#10;wLcf+g0Aeq1zGveONA8N65oulaxrdhpepa1I0OnWl3crFLeOqhmWJW++y7l+7/erp6+fdD8F6P8A&#10;HD4pfE3WfE+kWmvaDYvH4O02yv4BLF5cKpcXsm1uNz3Eix7v+nOOgD6CorwuPwX4/wDg03meCb6X&#10;x54UUknwnr17/p9svQLZX8n3lUf8sbnd/wBdlrs/h58ZPDXxKa7stOnuNO8QWIzqHh/VoWtdSsv+&#10;ukDfNt/uyLujb+FmoA9BooooAx/F3/Ir6z/15zf+i2r83/Aui2F//wAEYPtdxZQXF1aaPq5gmmiV&#10;mhY6vPuKH+Hp/Kv0g8Xf8ivrP/XnN/6Lavzs+Gv/AChNvP8AsDat/wCne4oA9C/4JZ/8mGTf9fmq&#10;19Ufs9/8kD+Gn/Ys6Z/6Sx18yf8ABMezS3/YFs5EY7rqTVpG3f3vMkX/ANlr6b/Z7/5IH8NP+xZ0&#10;z/0ljoA9BooooAKKKKACiiigAooooAKKKKACiiigAooooAKKKKACiiigAooooAKKKKACiiigAooo&#10;oAKKKKACiiigAooooAKKKKACvwl/4K3/APJ5mtf9gmw/9FV+7VfhL/wVv/5PM1r/ALBNh/6KoA+s&#10;fhR/wV1+D/gP4XeD/DeoeHPG0t7o2jWWnXEttYWbRNJDAkbMu67VtuVP8Nexx/GT4j/HyxstRh8F&#10;eOPCPw01K1jvbOTwybJtX1W2ljWSN2uWuV+xqysvywq0nzf6yOvy9/Zl/Zq0X42eC/iVqGoW2utc&#10;+H7VZ7WfSRC0cbN53+u8yRfl/dfw7v4q+zo/gV4w8L3j+HtHuPiQdK0vULPR7WK1uLWFY42t42WN&#10;Vk1VdrfN8v8ADt/iWgD6+8E+LLT4a6JHo/hn4FeNdH00O0rR29tp/wA8rfekkb7bukkb+KRtzN/E&#10;1dN/wvDWP+iQfED/AL8ad/8AJtfC3hf4W/ETXprFTcfEqT7Rqmr2H+jX9h832O7mh2ru1dfmXy/3&#10;n3V3btrSLtZuf/4Q34jf8Kr/AOEq+3fETf8A8IT/AMJR53261+zbvJ8zzP8AkK+Z5P8A2z8zb/yz&#10;3fLQB9H/ALTX7Ulj8I9V+GvxC8V/Drxxouk6PrNzZzzyQWW+RbjT7n93Gq3bbm8yONtrbV2qx3fL&#10;tbkP+H1PwR/6Fbx//wCC+x/+TK8d+Mn7MPibxtpuoaF4gj+IVxY2ep6cIW1K40ydbeSZvL3Mravt&#10;3bZGVf4fm+Zlryex/wCCecd5fafALXxR/pWqXmnfLbaR/wAsVl+7/wATr737v5t21fvbWb5dwB9H&#10;fBb/AIKxfBz4f/DXRtA1PR/GL3tmJvMeDTrdo/mmkkX/AJef7rCu2b/gs18DV2/8SXxx8y7v+Qba&#10;/wDyTX5nftDfs8w/Bfwj4O1QQ6pFJr1vJcbtQitERtvl/wCq8i9uG2/vP+Wixt92vpX/AIJ2/saf&#10;B79oj4I614k+Ic10ms2fiGbToVh1X7Kv2dba2kX5f96aT5qAPpr/AIfO/Az/AKA3jj/wW2v/AMk1&#10;wmu/8FZvhBdfGLwt4uh0XxlJp2naDq2lTwiwtRP5lzc6bJGVDXG3btspd3zZ+ZP+A+kf8Otf2Xv+&#10;e+of+FFQv/BLP9l9m2ibUGb/ALGGgDK/4fU/BH/oVvH/AP4L7H/5Mpvgf/goJ4L/AGkP2gPBMfgr&#10;wb431SbQ7LU7mSza0skkaSRIY0Zc3W3aq+du+ZfvL96ur/4dD/s9/wDQO8Qf+Ddv/ia6n4a/8E3/&#10;AIP/AAl19td8MN4o0rVWgaAXdr4guIZUVvvBWjKtzQB6v/wvDWP+iQfED/vxp3/ybR/wvDWP+iQf&#10;ED/vxp3/AMm0n/DOukf9Dd8QP/Cy1H/49R/wzrpH/Q3fED/wstR/+PUAM/4XV4kk4tvgt8QLlR1b&#10;zNGh/wDR2orXz7+0p+2BZfBD4gfDLxR48+Gvjbw3psDamiCV9JuHuGaGNflWC/k+7uX72373y7q+&#10;hf8AhnXSP+hu+IH/AIWWo/8Ax6uB+KX7B/w0+M9nZ23jC+8Xa4lozNate+Jbu58rdt3bfMZlXdtW&#10;gDxX/h9T8Ef+hW8f/wDgvsf/AJMr58/bk/4KOfDT9p34DXPgfw1ovinTdVn1C2uludYs7eO3VY2+&#10;b5o7iRv/AB2vqz/h0P8As9/9A7xB/wCDdv8A4mj/AIdD/s9/9A7xB/4N2/8AiaAPg/8A4J2/tp+B&#10;f2QbLx9D4t07XtVOvy2bWv8AYNtDKqCFZ927zpo/+eq+tfY//D6n4I/9Ct4//wDBfY//ACZXU/8A&#10;Dof9nv8A6B3iD/wbt/8AE0f8Oh/2e/8AoHeIP/Bu3/xNAHByf8FKvh/+0D8R/hl4e8F+DfGt/rVr&#10;4jS+W0mt9PhM6ra3Me1Ga827t0y/eZVwG+avrz/hcni7/ohPxA/8DvD3/wAta8X8F/8ABL34JfD/&#10;AMUWWv6JH4m0/VLFvMt54NdmiaNv7waPaw/76r2f/hnXSP8AobviB/4WWo//AB6gBf8Ahcni7/oh&#10;PxA/8DvD3/y1o/4XJ4u/6IT8QP8AwO8Pf/LWk/4Z10j/AKG74gf+FlqP/wAeo/4Z10j/AKG74gf+&#10;FlqP/wAeoA8O/al/aOuPh1ovgbxf4r+Ffjbw9pmg+J4b1ry4l0abP+i3MciKsOoSNuaOST+6v+1X&#10;Ef8AD6n4I/8AQreP/wDwX2P/AMmV718SP2KfA3xY8Of2J4n1rxrqun+b5whuvFV5Mok2su7bI7L9&#10;1m/h/iry7/h0P+z3/wBA7xB/4N2/+JoA8j03/grJ8H4/jLq3i59E8ZR6bdaBZ6VHC1hamXzobi5k&#10;ZiFudu3bOv8AF/eru/8Ah878DP8AoDeOP/Bba/8AyTXQ/wDDof8AZ7/6B3iD/wAG7f8AxNZT/wDB&#10;LX9mKMujvqaSKzKytr+GDL95aAKf/D534Gf9Abxx/wCC21/+Sa4r41f8FZPg78RPhH4s8NaZo/jC&#10;G/1TT5LSBrqwt1jVmX+JluWr0L/h1r+y9/z31D/woq+ZP+Cg37FvwZ/Z9+Bdl4n+H8l02uS65b2T&#10;edqv2hfJaOdm+X/ejX5qAPoh/wDgtF8E42w3hXx+OAf+QfY//JleifsvfHi41r4Q2+taZ8NfG+sW&#10;2ra1rOoi/tYLEJK02qXcjfeu1b5d23/gOF+WvyR/Zd+BNv8AHO38fLPpWqam2haM2pRyaX9nzb7d&#10;3zSefdQfu/l/h8xv9mvtCP4G+MfhzpC6Lo0fxE0rT7O40SGO2FzYxIv2+/8AIb5Y9X27pGZtv/TR&#10;v3nlr81AH6A/8Lw1j/okHxA/78ad/wDJtcP8RL+w+KAs5da+C3xCTVLE7tP1rT/sNpqFgx/ihuI7&#10;1ZI/9pd21v4lZa+TpvhX8RI9a0Wy+0fE7N94iuNH2fbrHe3l2dzceWv/ABN9vmfudzbmWParbWZt&#10;qtWb4b/ESPSftX2r4k/8gS+1Pd9vstv+jyKu7/kL/wCrXd838X91WoA9z8Qftf8Ai79mbSWvfix4&#10;L8Waz4G8xbez8TPa2FtqomZWZYLi3juPJkbajfvo2j6f6v8Airlf+H1PwR/6Fbx//wCC+x/+TK8f&#10;+Kn7OPinxd4f1zR/EEfxCubG3j0yZf7SuNOnW3kuJmh8xlbV2X+9t/8AHvLX5q4b/hgvw5/a32T/&#10;AIRXxZs/t7+y9vnaVv2/ZfO2/wDIX2+Z/wCO7f4t3y0AfRes/wDBZb4K6lpGoWkfhjx4klzbyRKz&#10;afZbdzLt/wCfusH4a/8AKE28/wCwNq3/AKd7ivhn9pv9n7Sfg/ofg6+s9L1TTn1i+1GB21KS1dZV&#10;t5lj/deTezN/F825V+b7rMvzV9zfDX/lCbef9gbVv/TvcUAerf8ABM3/AJR+6T9NX/8ASievpT9n&#10;v/kgfw0/7FnTP/SWOvmv/gmb/wAo/dJ+mr/+lE9fSn7Pf/JA/hp/2LOmf+ksdAHoNFFFABRRRQAU&#10;UUUAFFFFABRRRQAUUUUAFFFFABRRRQAUUUUAFFFFABRRRQAUUUUAFFFFABRRRQAUUUUAFFFFABRR&#10;RQAV+Ev/AAVv/wCTzNa/7BNh/wCiq/dqvwl/4K3/APJ5mtf9gmw/9FUAb37Ctu8nw/8AjI0el6Hq&#10;AWyj3Saxrs2nSQ83P+pjjgk85v8AZZlr7LvrW9bxdqWPCvgJP+KksflHjy7ZVP2WL5Vb7B8y/wB6&#10;T+Fvl2t96vjb9hW4eP4f/Gby9U0HT1ayj3R6xoU2oyTc3P8AqZI54/Jb/aZW7V9k311er4u1LHir&#10;wE//ABUlj8w8B3aqx+yxfMq/b/lX+9H/ABN825fu0AUfh/Z3kl1o3l+GvA0p/wCEj8T/AOu8dXUG&#10;f+JjdfK22ybai/djb/loqqzKu7avE+Rcf8M67/8AhHfB+z/hU3/Hz/wmNz9q2/ZceZ5P2Tb9o/6d&#10;923d8vmV23w/vLyO60by/EvgaI/8JH4n/wBd4Fup8f8AExuvmbberuRvvRr/AMs1ZVZm27m4nz7j&#10;/hnXZ/wkXg/Z/wAKmx9m/wCEOuftW37Lny/P+17ftH/Txt27vm8ugCv+0xoba14g8PaNf6P4d0vT&#10;9V8a6PZXn/CO+K7jUZZI2s7r92qtbRfL8u7zNytGyrt/vL9E2f8AwTj+H2kalFeaR4k8XaW8cnmx&#10;wyXFlqMSt/u3tpNu7/e/vNXgHx6nmk+IXgfzte8Man/xcHRDt0PwxcaZK2bO6+bdJcyfL/eX+JmV&#10;ty7drfpnQB+L/wDwUU0jTY/gD8CtWi0jSbHVrt9Ttry903Tbeya7ELRxq0iwoqj7pbaqqu5m2qte&#10;8/8ABIf4X+DPHH7NfiS+8ReEtB1+9j8W3MCXOp6bBcyLH9jsm2BnUnbuZuP9qvEv+CkH/Jr/AOz9&#10;/wBfmt/+jlr6V/4Iq/8AJrPin/scrr/0hsaAPr7/AIZ7+Fn/AETPwf8A+CG1/wDjdeP/ALWfwF+H&#10;Vv8As1fEqbTvAPhnTtQj0O4e3u7PR7eGaKTZ8rK6puVt1fUNeR/tVybf2dPiGOu7R5kX/aZhtUfm&#10;aAO2+HPiyPx58P8Awx4mh2+RrWmWupR7em2aFZB/6FXTV49+y632H4PWGhMyl/DOo6j4c2r/AAx2&#10;d7Nbw/8AkGOJvowr2GgAooooAKKKKACiiigAooooAKKKKACiiigAooooAy9c1i28P6Lf6pdtttLG&#10;3kuZWX+GONdzf+gmvlf9iP4M+DPFH7Mfg7V/FXgfw7q/iO9a/mv76/0m3nnkma+uN26Rk3N/dr2L&#10;9qaaQ/APxdp8BkW51y3j8PQtF99ZNQmjsk2++64Wk/ZdhS2+DlpFCmyNNY1pVX0X+1bugDa/4Z7+&#10;Fn/RM/B//ghtf/jdfEn/AAVo+FfgrwT+zHpmoeHvB/h/Qr5vEtpG1zpmmQW8hjMFz8u6NVbb8q1+&#10;jlfB3/BZb/k03TP+xqs//Se5oA+EP+Ce0csjfF3Zpui6ht8Lybv7Z1mTTvL+980XlwyedJ/0zbb/&#10;AL1fa/jS0u1urz/il/A8P+neEf8AUeOrqX/mKrt/5cl+VvuyN/yzX5l8z7tfFH/BPWWWNvi7s1LR&#10;dP3eF5N39s6NLqPmfe+WLy5o/Jk/6aNu/wB2vtfxpeXbXV3/AMVR4Hn/ANO8I/6jwLdRf8xVdv8A&#10;y+t8q/ekX/lovyr5f3qALc1rdL4q8If8Ux4GYf8ACc3ybT45u9rN/ZV/+7ZvsXyx/wASyfMzMqrt&#10;+bcubJZ3P/CNtjwz4H/5FLWfm/4Ti63bfPi+bb9i/wBYv8Mf3W/vLWlNdXTeKvCH/FT+BlH/AAnN&#10;8+4+Brvarf2Vf/vGX7b80f8ACsfysrMrbvl2tjXuqXMWh2tuPEfgl1uPB2vt8vgi63KI57bMe77b&#10;/rG8z5ZPurtbcrUAYH7RWhvqXg3xfa3eh+FdPgbT9MaSTR/GVxezrtW7ZNsbWkfmNuVWZdy7dq7d&#10;1fQC/wDBOH4cWN+k+k+IPGGkssnmBTeWt+m7+9tvLaf/AD/wKvCfjpdTzeHfFgl13wjer/Zenho9&#10;K8J3NhJJ+5vf9XI13J5e3+Jtrbvl+7tr9LKAPyK/by8M6Va/slfDbVxpelJro8a3+nS6taaXaWc9&#10;zHDNexL5n2eKNcssMe7aqruX7tZcnjz4m6H/AMEv/B2heGfBcWreBdT0bWDruvOCzWONYn2qqiRd&#10;vy/NuZW3Z+tdN/wUF/5Mz+Gn/ZRNY/8AS3Ua+ALf47fEWx+GyeBbfxjrdv4KWGSD+wo7p1szHJI0&#10;rK0f3W3SMzfnQB+xf/BM3d/w790nP/UX2/8Af+avpb9nv/kgfw0/7FnTP/SWOvmv/gmb/wAo/dJ+&#10;mr/+lE9fSn7Pf/JA/hp/2LOmf+ksdAHoNFFFABRRRQAUUUUAFFFFABRRRQAUUUUAFFFFABRRRQAU&#10;UUUAFFFFABRRRQAUUUUAFFFFABRRRQAUUUUAFFFFABRRRQAV+Ev/AAVv/wCTzNa/7BNh/wCiq/dq&#10;vwl/4K3/APJ5mtf9gmw/9FUAdj+wD9u/4Vz8cPsf/CSeX9hj8z+xPsnl/euf9f53zbf93/ar7b1L&#10;+3P+E21TH/Cxc/8ACU6f97+yt+77HF97/pp/d/h218O/sEaXJffDv42SLp8d5ssY2Zm16ew8v5rn&#10;/lnH/rv91q+19S8Nzf8ACZaon/CP2/8AyNWnrt/4Tm9/584vl3bfm/3v4fu0AM+G/wDbf27Qtv8A&#10;wsLP/CSeKtv2b+zPvf2nd7tu7+LP+s/h3btvy7a4T/ibf8Mz/wDM8eR/wpz/AKh32Py/sf8A38+z&#10;/wDkTbXY/Dnw5PNeaH/xIoX3eJPFS/8AI7XsW7bqd38vyr8u3+9/y0+833q4X+wZv+Ga/O/sWHb/&#10;AMKf8/z/APhLrv8A58/9Z5O3b/2x+7/DQBqftDeCvGHjDWUn0ePxfJq+j+K9E1C3j16Gwkhkfypr&#10;dQywyR/NunG35l3KGXcu7cvU2vxd/aF128s4b6zvrNrvULnTo18PaVp1v++t/N8zb9qubn/nn/6F&#10;U/izQ3tfEurGXQ7WBV1vQV+bx3ett/eL/Ey/N/vfw1X8P6fHNrnh9YtJsZWbxTq67V8e3fzfLd/L&#10;935f+un8X/AqAPjj/gohrl5efBn4IaRN4U1bw9plrBqFza3usX1vcT3+77N5jfuVVVbdJub5VX5v&#10;lWr/APwT18IjxV8L7uxsNS+Mj61cazfTrpfw28UWulWkdvDBYK80y3FxCrSM10i7l3NtVem2sf8A&#10;4KHabJY/Cv4G79PSx83Tb7ay67PqHmf8eH8En+p/3V+9/wABr1//AII0f8t/+47/AO4OgD2lvgP4&#10;hj+Yp+1dtXr/AMXG0hv0XU91eN/Ei48INY654fg8a/tDXOs28Vwq/wBv+KlvdHjvbe2mvFtrt4Zp&#10;F8zbayN5X3vk/h+9Xvfxl8c/Fbx/8ap/Auhabo/jHwpbTeXe6F4S8UXGnXEcZ/i1i++xMsKsv/Lr&#10;DIsjZ/5aLWn+3D4X0jwT8GfAujaDplpouk2mq6jHb2VlCscMS/8ACOa191V6UAfU+i+GdO8PnUDp&#10;9stt/aF41/c7Cf3k7bdzfjtWtuiigAooooAKKKKACiiigAooooAKKKKACiiigAooooAxfEHhvTvE&#10;1rbQanaR3UNreQX8KyD7s0MiyxSfVZFVv+A1+aWk6l4ct/EV9oVx4j+P9tqV5ruplf8AhFfF9ppe&#10;gRySajc+XbxvcXUMccjf88vvM27bur9R6+Qv2QvD+neKF+L+l6xp9rqumXmrSxXFlewrNDKv2y9+&#10;Vlb5WWgDjl+Burw/LdXH7VsDds+PLCbP/Aob9lr5b/4KCeFbXwj8LbKxudc+M7atPqENzFpvxI8Q&#10;pf2TwqsqvJHHHLJ+8VmjXc38LNX1v8OvF3xP+FHxzsPBE+maL4K8A3V59ms9H8VeJrq/S6j3fe0e&#10;8+xKqsq/8uU0jNxtVY1+avFP+C1H/Hn4K/69Zv8A0dFQB83f8E6Y9Umf4x/2ZeeIrPHhWXzv+Edh&#10;sJPMX5vln+1Rttj/AOue1q+4vG1r4rkmvmfXPiXKq6l4PiZrmz8P/wCs/tWNo/uw/eXcrR/7TL5m&#10;5flr4d/4Jy2L6j/wuPZYx33l+FZGbdrE2neX9/5v3f8Arv8Adavufxl4bmW31P8A4kVuv/E+8Jr/&#10;AMjteSfe1G0+X7v8X97/AJZ/eX7tAEtxZ+L28YeEM6/8TDJ/wnd8sbNZeHvMWX+yL/c8f+j7fO27&#10;lbd+72tJtXdtauc1Kz8T/ZdH3618RWB8EeKGCta6ED5YuLAyIu2H/Ut8vmN/rN3l+Wy/NXUzeG5/&#10;+Ew8If8AEhtxu8fX8Xl/8Jve/N/xKL9tu7b8v3d3mfebbt+61c3qHh+drHSB/YkI3eB/FEv/ACON&#10;227bc2Hzfd+Xbu/1f3ZN3zfdoAl+OHh3xV4q8O+MNP0+LxtLdzafokKLqw05of30txCvmeWyt8vn&#10;bl2/e27WZfvL0X/C3v2htQ1EWd/p1xYyLqn9lbdA0ewt/wB99n8/av2m7uf+Wf8An+GofFGgy2l1&#10;rzS6LaxIsPh35m8cXjbd163+z827/wAh/eWpI9Nim8UbY9KsZD/wm23avj67/wCgZ93dt/8AIn3v&#10;4aAPlH9vPxre2/7Pvwu8HX3hbWNKX/hJdR1CPVtYu7SaW8njmmF38tuqqv765/uqv+91r2f4a/8A&#10;KE28/wCwNq3/AKd7ivnz/goZp0un+D/hK72Edl5mr+IPmXW5tR3bbyP+GT/V7f7y/wCs+81fQfw1&#10;/wCUJt5/2BtW/wDTvcUAerf8Ezf+Ufuk/TV//SievpT9nv8A5IH8NP8AsWdM/wDSWOvmv/gmb/yj&#10;90n6av8A+lE9fSn7Pf8AyQP4af8AYs6Z/wCksdAHoNFFFABRRRQAUUUUAFFFFABRRRQAUUUUAFFF&#10;FABRRRQAUUUUAFFFFABRRRQAUUUUAFFFFABRRRQAUUUUAFFFFABRRRQAV+Ev/BW//k8zWv8AsE2H&#10;/oqv3ar8Jf8Agrf/AMnma1/2CbD/ANFUAb37C/2FvAPxn+1f8I/u+wx+X/bGkyXkn3rn/Usrfu2r&#10;7L1CHQ/+Eu1X5fAez/hJtP8Au+FJ9u37HF91fN+7/eX+Jq+Qf2CF1CT4d/G37Jq/ijTI1sY/Oj0K&#10;zs5o5vmuPlnaaGRlX/rmy/xV9p6la+If+Eu1VH8Z/Ewv/wAJNp4Zv7G0jzS32KLDN/oe3zP7q/d2&#10;/eVqAOc8AJoMd1obXD+AYIf+Ei8UbpL7w1JtVf7Rudu5mk27f+ea/wAK7V/hrj/B+m6T4y8P/CTw&#10;JbzeDHl8aeFLLQLu4stHX7bp8bWUk1zI0jSfLdeXC0aybf8AWSx/LXovw5t9f+1aEIvF3xKib/hI&#10;/FRH2fSNIba39p3YZ13WTfvGYbpF+6rM21VXatcCtnrX/DPuk6jF4o+IME+kfDS01jT/AC9P0xYL&#10;Wa3hWaHbJ9k8z7OrKv7zd5m3+KgD7B8N/sk/CTwvN9oj8D6Tq2o+YJ/7R1q3W+ufM3btyyTbvL+b&#10;nbHtVcLtVdq1yPxM+C3w61z4+fDTTL/wB4aura4sdZu7hJ9Ft5I5VjW2Xa37v+9cM3zf7X96uek+&#10;OPxS8IXGrWNrpLeM4rDVLLTbdtb06TTbuQzJF/rprfzI926T+GFf721vu1g33xb+KfjL4leAvED+&#10;ALHQ5NL1DV9JNvHcXeoNN+5ZZPm+zw/xW+7bt/hX/gIB8Zf8FYPhV4e+EfxA8G2nhWxh0nRbzRpX&#10;OjxBvKimWdVaVN33dy+Wu1fl/d/d+Zt3Ffsf+PPCPhv4YT2+p/G8fCvVl1XUFutNXwxf6j/aVhND&#10;YNt+02skTQr5lpj93Isny/eVW+bpf+ClV/4g8baZ8LfGnie4updV1jTb2P7MumfYNPt445reRVhV&#10;pZJHb/SGVnZvm2x7VWvrL/gir/yaz4p/7HK6/wDSGxoAoeCf2yPAfgPQ7HQPDPxu+G+iaWqsYLKz&#10;+E+uxx/3mb/kIcs3zMzN8zdetct8fP2qvBvxQ8EtFqnxt8N+IG0hbu9tNL0P4eaxp8l1cSafdWaK&#10;1xNdTRxptvGbLL95V+Za+5vi9o99q2vfC6SytJ7uOz8Vx3N00EZZYIRY3q+Y391dzqu7/aWuc/bc&#10;tZbz9kz4owwo0kraLKFVV3N/DQB7pRRRQAUUUUAeH/Gf9oPUfhX4s0/QtM8GSeJpbmOxZp11GO0W&#10;M3WoRWMK/Mrbv3ky1tf8LE+J/wD0SP8A8uW1/wDia8p/aU/5LFpP18J/+pfp1fVlAHzr4u+J3xVv&#10;PGHgbwzaeGLHwD/wkGoXEEmr6hPFq6qsVnPcbVhjkj+ZmjX5t1dp/wAIX8X/APop/h//AMI9v/k2&#10;j4qf8le+C3/YZ1D/ANNV3Xq1AHlP/CF/F/8A6Kf4f/8ACPb/AOTaP+EL+L//AEU/w/8A+Ee3/wAm&#10;16tRQB86/CX4y/FXxb8P9J1S7+G9tq08yyLJfWesw2kU7RyNGWWFtzR/c+7uatvxT8aPiF4O8K6z&#10;4g1D4TFbHS7Oa+uNviS2LeXHG0jfw/3VrY/Zb/5IX4Z/7ev/AEqlrW/aE/5IH8S/+xZ1P/0lkoAr&#10;/Bf4pXfxU0vWrq90GXw3eaXqX9nTWclylwW/0eGdW3L6rcL/AN816TXiP7Mf+o+Iv/YzL/6atPr2&#10;6gAooooAK/Nf4Y/tHeFvhbfeKZ9N+Lmj+H7q/wBWvzfafq3w81nV/JaO/utrLcW1xDGyssit0bbn&#10;71fpRXhf7F9rLZ/s+6bDPG0Uq61rwZGXay/8Tm9oA+bPFX7avgjxho+oaB4h+OPw11fTbiH/AErT&#10;7z4Sa7JHJG3zfMraj06NXxj+2F408I+JfhxYxaR8dE+JMtrdLDpvh6PwtqFgNOtX+Z9t3eTTSSRq&#10;0aqsckjMu/5W2rtr9g/hPo9zpvjr4x3E9rLBBqHiy3ubWR0KrNH/AGHpUZkU/wAS+ZFIuf7ytXyr&#10;/wAFolZ/2V/DhAzt8YWjH2/0K9oA+Gv+CeYsf+Lvfahop2+F5PL/ALY0t735vm/1e1v3bf7Vfbfi&#10;6HRGtdTCL4H/AOQ54V/49/C86Hb9vtN38f3f+ei/8tF3L/FXxd/wTnW+kf4yfYtU8Q6X/wAUrJ5n&#10;/CP2tpP5y/N8s32iGTbH/tLtb/ar7k8aW+vva6mG8W/EiQ/294T3efo+kDc39o2m1m22Q+ZeGj/h&#10;ZlXcrLuVgCtJHov/AAlXhT5fAm3/AITm/DbfC0+3b/ZV/wDeXf8ANHu27Y/721v4a5i6sbPW9a+H&#10;nh6xXwasviDS9V0V7mDw2ytAtxqOmxtN+8ZlaZY2kaNvuq3yt96u6uLXX/8AhMPB2PF3xMEg8dX4&#10;TdpOkeYsn9kX/wC8j/0La023crK25drSNt3KrLy+reE7/wAWjwzp+qa/8RZ7X/hFtfuItunaYssU&#10;kN9pskbwstpuVfMWORpP9ZHJFF5bL824A+pfDf7Inwl8NqZ38FaXr+o/Kzahr1st/OXXgMvmKyx/&#10;7saqo/u1y/xm+Dfw91b4p/B2xvvAvhy7hvNdvjcxSaNbyLOq6Re/u5Mx/Mm5lba38SRt/DXI6b8c&#10;vih4P0ueFLKbxrBaWmlSxya5pT2V3I10/l/vZrfdG3zL8rLCtZvib4v/ABQ8aeOPBF5P8OrHw9de&#10;G/FUluyQahdaj57SaVdqy/8AHpB/DcRybfvfu/4aAPkT/grP8F/Cnwl8U/DCXwjpkGh2eqreefpl&#10;pJJ5EUkckP7xYi22Pd52PlVd3l/7NeyfDX/lCbef9gbVv/TvcV4H/wAFLPEHiPxhH8MfEniaab7Z&#10;cXmrWUVmmmNZ2lvHb3Ecf7sNJK0kjf8ALRmb+6u3it5vhn498Vf8ExfB/iTQPH0mieENF0XWf7V8&#10;OIJETUWbWZ23MyNtb5Rt2vlV/wCBUAfUf/BLy6luP2CvLlb5be51WOP/AGV3M3/oTNX1L+z3/wAk&#10;D+Gn/Ys6Z/6Sx18yf8EybNbf9gWzkRjuuZNWkbd2bzJF/wDZa+m/2e/+SB/DT/sWdM/9JY6APQaK&#10;KKACiiigAooooAKKKKACiiigAooooAKKKKACiiigAooooAKKKKACiiigAooooAKKKKACiiigAooo&#10;oAKKKKACiiigAr8Jf+Ct/wDyeZrX/YJsP/RVfu1X4S/8Fb/+TzNa/wCwTYf+iqAOq/YJ8Oya58Pf&#10;jbMmn6td/ZbGJmbTfEVzpix/Nc/6yOGRVm/3W3f+PV9q6x8N7iDXtcI0LxaGh8U6RAd3xF1NmHmR&#10;2y7Wb7TuZv3nyyfeX5fm2rtr4T/Ym0vw3qPgf4xNrVv4NkuYbKJrWTxNp63c6tuuf+Pbdt2t935v&#10;92vrzWPCvw4XWNcVLT4ObV8S6VHH5fhmJV8tltvM2/vflj+9uX+L5v71AHQfDv4c3E91om3RfFkv&#10;meI/FUX7v4hanCD5ep3a7V23Pysu35pPvSNuZtzNXEf8IPN/wzX9s/snxJt/4VB9t87/AITe/wDI&#10;/wCPLd5n2bz9vk/9O+3y/wCHbV3wL4V+HU11o/2i0+EG1te8SLJ9t8Mxyfu11G5WDd+9+aPbt8tf&#10;4V2r/DXF/wDCN+Bv+Gf/ADvJ+F39p/8ACrPtO7/hH4v7Q+1fZPveZ5n/AB+bv+Wn97+GgD2vWvhr&#10;cf2x4gQ6F4uXZ4p0aI5+Iupsw3LafKxNx8zfN8sn3l+Xay7Vo0X4a3H9seH0GheLm3+KdZiGPiLq&#10;asdq3fyqRcfK3y/NJ95vm3M25q5LWPCvw4XWNcVLT4ObV8S6VHH5fhmJV8tltvM2/vflj+9uX+L5&#10;v71cZ4z1v4Y/DmTw9eXXhr4b69FJ4o1WGSDR/B0dw3k/6Sq+YrTKrRr8rLHu3LtXbu20AeE/8FDP&#10;Dr6L8LfghLJYatZi406/YNqXiK51OJ9oss+XHNIy2/3vupt3fL/dWvrX/gir/wAms+Kf+xyuv/SG&#10;xr86v2jvttr8J/g/HqWn+D4zfaPcalb6l4fs4bXULyOSaNdt/HH/ABRtDIscm3ays38XmV9Kf8E/&#10;/Gvxl+HP7Kfi/wAR+BJfAx8L2niWSN7XxBY39zqNzqMkNlDFDAtvIq/vGkto1DfxO38NAH6Y/F64&#10;trXX/hdHdWpumn8VxxwssvleTJ9gvW8z/a4Vht/2q5n9t6SOP9kv4oPLH50X9iybkVtu75l/ir5Z&#10;8efEj9sfUPEHw4HiL4Y+FdLlj8QLJYsscDLJefZLpVjbbq7bl8tpG/5Z/d+9/C2T+0N8Vv2lNc+D&#10;/wARvC3xC0jwH4SiXQGv5LT7Fci51Cz86OKRrSaO9mj3LJJGrLJtb94ny/NQB+mNFFFABRRRQB8m&#10;/tRW+r2fxJ0TULfw14g1uyZdB3T6JpU98sf2XxHZXk27y1bbthhkb5vvba9b/wCGitI/6FH4gf8A&#10;hG6j/wDGazPjB+0F/wAKq8S6fo1t4V1XxPdXgtHZrG4t4UhN1fRWMCt50ifemmRfl+795q0/+Fpe&#10;Pv8Aoi3iH/wc6T/8lUAcN4g+Klj43+Nnwcs7TRPE+mumq6hJ5utaDd2Ebf8AEqu/lV5o1Xd/s19I&#10;V8zeJviJ4g1r48/BPTdb8Ban4UWbVtTaG6vL6yuFkZdKu9y/uZnZa+maACiiigD5e/Z4+OWmaH8I&#10;dB06Xwx42uZbc3CtNZeFr6aBv9Jl+7IsW1q1/jB8arXxV8JPHGi6d4M8fTahqWh31nax/wDCH6gu&#10;6SS3ZVX/AFX95q5r9mH4u+K7z4G+G59I+FOuatprNdmG9i1TTo1m/wBKm/hkuFZfm/vLXpGtfGrx&#10;roOj3+q3fwY8QLbWNvJcSt/bGlcKqlm/5ef9mgCj+y619No/je9utH1bQ1vvEPn28Os6fJZTyRrp&#10;9lHu8uRVbbujZd3+zXuteZ/BT4wJ8ZvDepaoNBvvDklleCyktNQkhkfLW0Nwrbo2Zduy4WvTKACi&#10;iigArwv9jGSOX9n/AE1oo2jRta17arNux/xOb3+KvdK/NP4Q/FT9oXwr4T0jwv8ADfTPBXjD7Vee&#10;INRtdJaxm/tC3tY9ZuI5J7iSW+t4FVp2ZVVW3Mv8LbWagD7c+FEttJ48+MSQWxgmj8V263Mhl3ef&#10;J/YWlHzNv8PymNdv+xu/ir5U/wCC0WP+GV/DmR/zOFrj/wAAr2uZ8B/Er9se18Y/Ez+xfhd4au7u&#10;bXYZtWW4S2HkX/8AZOnL5Sj+2V/d+Qts25Wk/wBY33f9XH47+3x8QPjL8Sv2WdB1nx8fAsGiR+Lv&#10;sE2naDa3sOpWOpwxXsUsM3nTSR7VKzKdm7d8rKxWgDyr/gnP4ffXn+MflWeqXgt/C0kh/s3XrjSv&#10;LHzfNJ5Mi+cv/TNty19z+Mvh7LHb6kW0TxUgXXvCcf734g6jJ/rNRtF2/Nc/Mzbvlb70bbWXayrX&#10;wH+wHpug6j/wtj+3I/Cc3k+Gne1/4SjT1u9snzf8e+5l8uT/AGq+zfFnhf4eLDqHkWnwj+XWfC6r&#10;9l8ORL+7a/tvO2/vf9Xt3ecv8S7l/ioA7W4+Hk7eMvCEX9h+LFaXxzf22xviFqe59ukX7bVb7R+7&#10;k+Xd5y/Myqy7trMtZlt4Bm/tPwtnRvFY87wh4kmwPH+o/N5d1YLuX/SPlVd3zRr8sm5WZW8tduPN&#10;4V+HX/CVeF1Wz+EJgbxrexzbPDUXleT/AGVesvmL5vzW+5V2r/z08tv4azLPwv8AD5r7w7utPhIU&#10;bwt4gkk3eG4tnnLdWXl+Z+9+aba0nlt/Cvmf3qAO3vvh/PHbX4/sTxYf9E8Mt/yUHUT/AKy6df8A&#10;n4+bd/Cv/LP7y7a1v+Fa3H/CUbP7D8Xf8jr5Gz/hYup7v+QZu27vtH3v+mn3tvy7tvy157deF/h3&#10;9j1DbafCLctn4dZdvhuL7zXDeZt/e/e2/wCs/vLWN8SNW+Gfw6kk1GTw18M9eiXxesH2LRPCMMzN&#10;D9gX+Fp1XydzbvL3fMysy7vu0AeEf8FCPDsmheEfhQ8lhqlj9o1fxCm7VPENzqqPtvIx8izSN5O3&#10;+Jl2+Z95t1fQfw1/5Qm3n/YG1b/073FfE/7TOn3dv4B+GWpS2XhCPTNV1PXLqxuNC0+Ox1CSNdQa&#10;Hy7qNfvRr5P7lv4VkZf4a+2Phr/yhNvP+wNq3/p3uKAPVv8Agmb/AMo/dJ+mr/8ApRPX0p+z3/yQ&#10;P4af9izpn/pLHXzX/wAEzf8AlH7pP01f/wBKJ6+lP2e/+SB/DT/sWdM/9JY6APQaKKKACiiigAoo&#10;ooAKKKKACiiigAooooAKKKKACiiigAooooAKKKKACiiigAooooAKKKKACiiigAooooAKKKKACiii&#10;gAr8Jf8Agrf/AMnma1/2CbD/ANFV+7VfhL/wVv8A+TzNa/7BNh/6KoA7H9gK/urP4d/G9YNS1uxS&#10;Sxj3LpekrdxSfNc/6xvLby1/75r7Y1zXtRbWvEWfEXjVh/wlejFh/wAIqqsW22nzN/onyt/dX+L5&#10;fvbq/J/4J/tNXHwV0HxnplrpFxqEfiSFYWkj1eay8va0hyyx/LJ/rPutXsN5/wAFIdVvLy+uP+EU&#10;vlN1qdpqm3/hLr9tpt/K+X/a3eX977y/8BoA+8/hvrmpR3miGPxB4xjYeJPFTL5PhhZMM2p3e5h/&#10;o3zM33mX+Fty/Lt21wf9q3//AAzPs/t3xZ5f/CnPL8j/AIR5fsu37Fjy/M+zf6n/AKbbvu/xV8he&#10;Hv8Agovq2hzafIvhO+l+y6hqeofL4svo932y5knZfl+7t8zbu/i+833qwv8AhvTU/wDhX/8Awin/&#10;AAjF35f/AAiX/CL+d/wk15t2+T5fm+X93b/0x+7/AA0AfpFrmvai2teIs+IvGrD/AISvRiw/4RVV&#10;YtttPmb/AET5W/ur/F8v3t1Gh69qK614dx4i8aqP+Er1kqP+EVVmDbbv5l/0T5m/vL/D833dtfAF&#10;5/wUh1W8vL64/wCEUvlN1qdpqm3/AIS6/babfyvl/wBrd5f3vvL/AMBos/8AgpDqtneWNx/wil8x&#10;tdTu9U2/8JdfruNx5vy/7O3zPvfeb/gVAGR+1x8KfDvwr+FPwuGjtrl3c6pa3N3fXet6a0DSSf6M&#10;qrHI0S7o1X5VXcyr/wACbd9I/wDBOv8A5MV1L/ss3h3/ANOeg18PfHj9pa6+OHhnwlpM+lXGnL4f&#10;tmtkkl1e4vfM3eX91ZPlj/1Y+7Xv/wCxz8ctZ8N/szeKPh9p/ga41uO48SLrkOu2OvQ2U1leQiyl&#10;ttsUkMm7bNaxybm+Vvu0Afrn8UoYm134dmSOynZfEaNGb6d42jb7Hd/NDtZd0h+7tbcu1m+Wvnv9&#10;vi2Se1uVmEUu34ceKJds7lELLqGgMuWXb/Eor5z1f9qD9oPxbqHg6TVNN0GJ9Fvv7W8/yY/lmW3n&#10;hVWVZPm3ed/D/erO+JXxu+IHxE8K+M28caHbXOoah4fudDtNRXUYbLT9HtZpIZriRoVWRpGZreFm&#10;bzPuxr8tAH6zUVl2etWF9qd/YW93FNfWRj+1W6PueHeu5Ny/w7l5rUoAKKKKAPlP9pT/AJLFpP18&#10;J/8AqX6dX1ZXyV+1I1/ZfFLR7waB4j1SzZNAPn6JoF7qSr9l8R2V5cbjbwybdtvDJJhvvbdq7m+W&#10;vXv+GlfCX/QH8f8A/hufEP8A8gUAc/8AG7/k4n9nP/sNaz/6Zruvd6+V/GvxM0z4jftFfAKPStN8&#10;TQfY9W1eSaTWvC2p6VGqtpF2q7ZLq2jVm/2VbdX1RQAUUUUAfPv7BX/JpvgX/t//APS+4r1b4tf8&#10;kr8Zf9gW9/8ARD180/se/GbQ/BP7N/hLRNW0fxp/aFqbwS/ZPBGtXcXzXk7fLNDaNG3yt/C1ej/E&#10;D4/eHNc8B+JNNsNE8ez315plzb26n4e6+u6Ro2VV3NZf3qAIf2Nf+RP8W/8AYZt//TRp1fQNfPH7&#10;H8N7H4G8US3ek6xo32jV42hh1rS7jT5pFXTLCNm8u4jVtvmRyLuC7flavoegAooooAK+O/2N8f8A&#10;CVaftWGNf7G175bZt0X/ACM1792vsSvxA0X/AIKFv8LW0/8A4RPw/dWPiXSZtVsJtSubiO4tr+yu&#10;tTnvRG1vt3RyI0mFZZP727d8u0A/Xf4bRxr4z+LDRwWMTv4lgMjWkzvJK39j6Z81wrM3lybdq7UC&#10;r5aRNt3MzN+fP/BRT/kzLUen/JYNU+9/121H7teH6L/wVX+IfhnVfGGoadaaaLjxJfpqc8stlny5&#10;1sbW1G1fM+7ttVrhfj/+2lZfGn4B6f8ADmDwheaber4ll8U6hr99qsdy95dTfaWm/cx28axqzXR2&#10;7fuqir833qAOl/4Jv3k9m3xn+zX2sWPmeFJVb+ydN+2+YvzfLJ+7by1/2vlr7r8aa1qLW+pZ1/xk&#10;x/t7wiw83wuqfd1G02t/x7feX+Ff4m2r826vyk+APx+ufgG3izyNJuNR/wCEg0ttNbytUmsPLVv4&#10;m8v/AFn3vut8te16l/wUS1XWhdR/8ItfATX2lXvz+K75tv2K4jmC8n+Ly/vf8s/vL92gD79utc1H&#10;/hL/AAi3/CReNN6+Pb9lZ/DC7lb+yL/5lX7N80n8Pl/3WZtvy7lxrHWL9r7wru1/xl8vg3xKq/8A&#10;FMruVTd6duVf9G+aNv4m/h2r8y7vm+HP+Hi+qSappuoHwneA2GuTa0q/8JZffM0lpPb7d38Lfvt3&#10;mfebbt+6zVWh/wCCh2prLpsg8MX3+haVqGlj/iqr35lupIJN3+ztNv8Ad+6275vurQB983msX62e&#10;p41/xoP9B8L/AHvC6/w3bbf+Xb+H+H+9/tVsf29qP/CVZ/4SLxtu/wCE43bv+EVXdu/sr7237J/r&#10;P4dv935tv8VfnnJ/wUY1OWG5jPhbUAJodOh/5Gu+/wCXWTzF/wC+v/Hf4as/8PItU/tL7X/wit7n&#10;+2P7Z2/8Jdffe+zeTt3f+Pbvvfw0AQftrfDXQvAvh3wBfafJrc2oaxruvTX15rmn/Z2bbeLtWNvL&#10;Xcq7mby1+VWdvlVpG3ReGf2+7Xw/+xDP8AW8FzTXEljdWq68NSCp++vJLjd5Pl/w+Zt+9/DXl3x0&#10;/acufjnpvhWxutJuNMj0K7vrpWm1W4vxJ9omWRtqy/6vbt/h+9/FX0B4Q/Yh+H2t/wDBOub45XF3&#10;raeM00++uhAt1GLLdDfS26/u/L3fdjX+L71AH21/wTN/5R+6T9NX/wDSievpT9nv/kgfw0/7FnTP&#10;/SWOvmv/AIJm/wDKP3Sfpq//AKUT19Kfs9/8kD+Gn/Ys6Z/6Sx0Aeg0UUUAFFFFABRRRQAUUUUAF&#10;FFFABRRRQAUUUUAFFFFABRRRQAUUUUAFFFFABRRRQAUUUUAFFFFABRRRQAUUUUAFFFFABX4S/wDB&#10;W/8A5PM1r/sE2H/oqv3ar8df+Cmv7N/xD+IP7U2s654Z0CTXtOTw3Z6jcNZnc9rAvmxs0gb/AGoZ&#10;Pu7vlxQB9M/B/wD4JmfADxh8JvBOvap4UvptT1TRLG9upF1e6QNNJbq7NtWT5fmauv8A+HUP7Nv/&#10;AEKOof8Ag7u//jldZ8F/jlY+Efg14E0/xF4U8a6KlnoNhbPeN4duLu23R28a7jJarJtXj7zbV/3a&#10;9o8CfErwr8S9MuL/AMK+I9N8RWkLeXM+m3KzGGTH3JFX5o3/ANlvmoA+a/8Ah1D+zb/0KOof+Du7&#10;/wDjlH/DqH9m3/oUdQ/8Hd3/APHK+wqKAPj3/h1D+zb/ANCjqH/g7u//AI5R/wAOof2bf+hR1D/w&#10;d3f/AMcr7CooA/Kj/goV+wv8H/2ff2dbrxf4L8P3On67DqdpbLNNqM9wm2Rm3Dy5GZa9F/4IpyGX&#10;4DeOmIXP/CS/wjH/AC6wV3n/AAV6/wCTOb//ALDVj/6E1cD/AMETf+SC+Ov+xl/9tIKAP0Uryn9r&#10;L/k1n4x/9iZrP/pDNXq1eU/tZf8AJrPxj/7EzWf/AEhmoAqfAv8A4m/ib4r+JGVT/ani6a1gZT/y&#10;xsba3stv/f63uG/4G1ew15J+yzBIvwC8H30yNHca5bP4hnWQfMsuoTSXsgb33XDV63QAUUUUAeM/&#10;Fj9oS1+FHiWy0WTwf4k8R3V0lpJv0P7CsaG5vI7OBW+0XUJ3PcTRr8u5V3hmZRurQ/4XJ4u/6IT8&#10;QP8AwO8Pf/LWvKf2lP8AksWk/Xwn/wCpfp1fVlAHzh4j8d654p+NnwcttS+HfijwfEmq6gy3etXG&#10;lyRu39lXfyr9lvZm3f7y7a+j68p+Kn/JXvgt/wBhnUP/AE1XderUAFFFFAHy/wDs8/FLxPpPwf0G&#10;1tPg/wCNNZgjNyq31ld6IsM3+kSfMom1GOT/AL6Va7TxB8f9f8MeH9S1jU/gr4+s9N0+2lvLq4+1&#10;6A/lwxqWdtq6qWOFU/drV/Zb/wCSF+Gf+3r/ANKpa1v2hP8AkgfxL/7FnU//AElkoAPhP8Urf4sa&#10;Vqd7HoeqeHptNvTYXOn6x9n89JfJjmBzbzSxsrRzRt97vXoNeI/sx/6j4i/9jMv/AKatPr26gAoo&#10;ooAK+P5f+CVP7OU80kkvhPUGkdmYs2t3fP8A5Er7AooA+Pf+HUP7Nv8A0KOof+Du7/8AjlDf8EoP&#10;2cP4fCeorz21q7/+OV9hUUAfH3/DqP8AZwb7/hPUmb+82uXf/wAcpP8Ah1D+zb/0KOof+Du7/wDj&#10;lfYVFAHx7/w6h/Zt/wChR1D/AMHd3/8AHKP+HUP7Nv8A0KOof+Du7/8AjlfYVFAHx7/w6h/Zt/6F&#10;HUP/AAd3f/xyj/h1D+zb/wBCjqH/AIO7v/45X2FRQB8fN/wSh/ZvZT/xSOoL/tf23d//AByvi74g&#10;fsE2tr+yZ8OfHeneO9blu9X0S0mXR9UkQ6fatdW32yRY/wDnjH5i/NX7JV8TeKEWX9gT4EI6qyNo&#10;uhKyt3/4lTUAeefsj/BP9oXw7+zP4SsfD+uaDb+G9YsP7Utbc63HAVgvF85VZG0W4ZW2yfN++b8K&#10;+qfBsPxh8D+EdD8OWHgHwLJY6PYw2FvJN48vTI0cUaxqW/4k33tq1u/sm/8AJrPwc/7EzRv/AEhh&#10;r1agDyn/AIST43f9E88Af+F5ff8Aymo/4ST43f8ARPPAH/heX3/ymr1aigDyz4a/ETxT4m8beKvD&#10;Hirw1pPh7UNDtrG6WTR9al1OK4S58/HzSWtuysv2f+633q9Trx34KSL4i8bfFfxaF32994i/sexk&#10;x9630+GO3k/75vPt1exUAFFFFABRRRQAUUUUAFFFFABRRRQAUUUUAFFFFABRRRQAUUUUAFFFFABR&#10;RRQAUUUUAFFFFABRRRQAUUUUAFfPvxG/5Kp8VP8AsmcP/o7Ua+gq+ffiN/yVT4qf9kzh/wDR2o0A&#10;erfCX/klfg3/ALAtl/6ISsPx18EvDfjrUF1ho7jQ/FUK4tvFGhyfZNSg/wBnzFH7yP8A6ZSrJG38&#10;StW58Jf+SV+Df+wLZf8AohK6ygDxnwf8RfEXhXxlZeBPiMbV9XvjJ/YXiayg8m01tUXc0bR7m+z3&#10;Sr8zR7tsiqzx9GSP2auP+JPw+0v4peD7/wAPam0kccxWS3u7dts9lcxtuhuIW/hkjkVXVv7y1hfA&#10;3xnq3izwjdWPiXyk8X+Hb2XRdcWAbY5biPay3Cr/AAxzwvDOq/wrNt/hoA9NooooA+b/ANvD4B+J&#10;P2k/2fr3wX4Tewj1ma/tbuNtSmaKLbG3zDcqtzivKf2JP2R/jV+zH8N9Y0RvFvgfS7jUdVa9a3m0&#10;K71c7fJjjVvOW8tdv3W+Ty2/3vm2r9zUUAeU/wDCN/G7/oofgD/wg77/AOXNcz8Q/hP8X/iV4B8S&#10;eE9S+I3gu203XtNudKupbTwRdrMsU0bRO0ZbV2Xdtbjcpr3yigDN0PSbbw/pNjpVmuy1sbeO3iX+&#10;7GqhV/8AQa0qKKACiiigD5D/AGqNSXRvixok9zYatPDJF4fkWex0q6u122/iSzuphuhjbaywwySb&#10;f9n/AHa9l/4ad8Bf89/EH/hKar/8jV6vRQB84eI/jD4a8ffGz4OWOjS6o1zHquoSN9u0W9s12/2V&#10;d/xTQqtfR9cn42+HHhT4m6fBY+LvDGj+KbK3m8+G21qwhvI4pNpXeqyKyhtrNz/tVyn/AAyf8Ef+&#10;iNfD/wD8Jex/+NUAer0V5R/wyf8ABH/ojXw//wDCXsf/AI1R/wAMn/BH/ojXw/8A/CXsf/jVAHmn&#10;7Pf7QXg3w/8ACHQdMvZtdS6tzcrIsHhvU50/4+Jf+Wkduyt/wFq6P4nftCeBvEfw18WaTB/wkFzL&#10;faVdWiQ/8Irqv7xpIWXb/wAe3+1Xs3h/w7pfhPRbPR9H02z0fS7OPyoLLT4FgghX+6sajaq1s0Af&#10;PH7Hd3c6l4N8VX1xaahbG51uNl/tKzntZZNumWEbNtmVW/1iOu7H8Jr6HoooAKKKKACiiigAoooo&#10;AKKKKACiiigAooooAK+KfEn/ACYP8Bv+wLoP/pqavtavinxJ/wAmD/Ab/sC6D/6amoA+gP2Tf+TW&#10;fg5/2Jmjf+kMNerV5T+yb/yaz8HP+xM0b/0hhr1agArzz42fEC5+HvgmWbSYVvvFGpSrpegae3/L&#10;1qM3ywq3/TNfmkkb+GOORv4a1vHfj7Rvhn4Zudd8RX0enadCVUNhmkmkb7sUca/NJIzfKsa7mYni&#10;uE+HXhPXPGPjQfErxzp40zUo4mtvDfh1pPNOiWkgHmSTY+X7ZN92Rl3LGqrGrH940gB3Pwv8B23w&#10;z8A6B4Ytp3vBptsscl3L/rLqY/NNO/8AtSSM0jf7TGuvoooAKKKKACiiigAooooAKKKKACiiigAo&#10;oooAKKKKACiiigAooooAKKKKACiiigAooooAKKKKACiiigAooooAK+ffiN/yVT4qf9kzh/8AR2o1&#10;9BV+RH/BST9qz4ifCb9qPXtC8K6uuiWFx4atNMuhFa287XULedL8/nRybfmuJF+Xb8tAH6l/CX/k&#10;lfg3/sC2X/ohK6yvm74I/Dbxf4g+DfgHVf8AhdHjmx+3aBYXP2W1sdA8uLzLeNtq79MZtq7sfMxP&#10;Fd3/AMKb8Xf9F2+IH/gD4e/+VVAHq1eOQRnw1+1Jc28ZC2vi7wsb14wetxptzHC0n+80eowL/wBs&#10;V/u1d/4U34u/6Lt8QP8AwB8Pf/Kqk8OfBO80jx5pfirVviH4q8YX2l2tzaWsGsxaXFDGs/l+Yf8A&#10;RbKFmb9zH95u1AHq9FFFABRRRQAUUUUAFFFFABRRRQAUUUUAFFFFABRRRQAUUUUAFFFFABRRRQAU&#10;UUUAFFFFABRRRQAUUUUAFFFFABXw/wCOLhrX/gnv8FJUkhiePQNEZZLj/VL/AMShvmb/AGa+4K+I&#10;/Fsckn7AHwMSKVoJX0TQlSRV3bG/spvmoA6v9mf9qf4WaT+zv8LdG/4TCz1LW7Dwrpdtc6To0M2o&#10;3sM0dnEkkbQW6SSblbj7tekyfFrxp4xb7N4G+HGrRRSHjXfGg/sizRf7y27brx2/2Whj/wB5a534&#10;I/CPwb8UP2VfgyniXw9aanLD4O0Zre92mK7tW+xw/NBcR7ZIW/2o2Vq6L4a+Idf8D+OJfhn4v1Sb&#10;XpZLRtQ8N+JLsKs+o2qMqzW9ztCqbmBnX5l/1kbq33lkoA0vB/wW+y+Jbbxb411eXxr4yhDfZrue&#10;HyLLSw33lsrXcyw/3fNZpJmX5WkZa9WoooAKKKKACiiigAooooAKKKKACiiigAooooAKKKKACiii&#10;gAooooAKKKKACiiigAooooAKKKKACiiigAooooAKKKKACvwl/wCCt/8AyeZrX/YJsP8A0VX7tV+E&#10;v/BW/wD5PM1r/sE2H/oqgD75+Cf/AAUc/Z38I/BvwHoer/EQWuq6XoFjZXkI0XUH8uaO3jWRdy2+&#10;1vmU8rXbf8PRv2Y/+imf+UHU/wD5Gr8afhD+zhqPxk0bxZqWn6va6dB4fiWaSO5tbuYzKxk+60EE&#10;ir/q/wCLbXqt5/wT08V2l1fQHxbpMr2t/a6azLpOq/M03l7SP9E/h8z7v3vl+VW+WgD9Qf8Ah6N+&#10;zH/0Uz/yg6n/API1H/D0b9mP/opn/lB1P/5Gr8utD/4J9+J9dayjXxZpMRuL7UbFd2k6q202c0kL&#10;N8tp/E0edv3l3fNtbctYf/DDXiP/AIQn/hJv+Em07yP+Eb/4SX7N/ZuobvL8vzPJ3fZvL3f7W7y/&#10;9qgD9Yf+Ho37Mf8A0Uz/AMoOp/8AyNR/w9G/Zj/6KZ/5QdT/APkavy91D/gnn4psdQurRvFmks1v&#10;dWlozLpOqqC1wwVW+a0/h3f7zfw7qWz/AOCeviq8ubCBfF+kxvdX91pqs2lar8rQ+ZuJ/wBE/i8v&#10;7v3vm+ZV+agD9Qf+Ho37Mf8A0Uz/AMoOp/8AyNXsfwY+O3gn9oXwrdeI/h/rQ17Rre8axkufss1v&#10;tnVFkZds0at92SNvu/xV+AXxm/Zz1P4L+HvDOq3+rWepRa9btcwxW9pdwtCq7chmnhjVj+8H3d3S&#10;vuT/AIJv6TF4k/Z/8FaDc3F/DpOq/F6/gvo7C/ns2njXwvNMqNJC6tt8yKNtu77yLQB+sNFeN337&#10;Pfw00tB9tl1i08zp5/i/U493/fV1Vb/hR/wl/wCgnqH/AIW2p/8AyXQB7bRXiX/Cj/hL/wBBPUP/&#10;AAttT/8AkusPwz4X0Dwb+0j4T0/wrqV9JY3/AIT1ye9t5deu9RjaSG80hYHKzTSKrKs020/7bUAf&#10;RNFFFABRRRQAUUUUAFFFFABRRRQAUUUUAFFFFABXJXHxQ8HWtxLb3HirRbeaFmjkil1GFXRh95WU&#10;t1rra8E/Z2+HPhTWPhet7f8AhjR767m1rWmkuLnT4ZJJP+Jrd/eZloA9O/4W14H/AOhy8P8A/g0g&#10;/wDiq5H4j/tSfCj4UeHjrfiTx1pdrp3nLb7rR2vZDI33R5dusj/wn+H6113/AAqfwR/0Jvh//wAF&#10;cH/xNfG//BVXwJ4X8O/sk3mo6b4a0jT7xdZssS2tlHC/LMD8yqrUAelf8PRv2Y/+imf+UHU//kaj&#10;/h6N+zH/ANFM/wDKDqf/AMjV+LPwU+A2o/HL/hJ/7O1G10pdCsG1GZZra6m3qM/Kvkxyben3pNq/&#10;7Veval+wH4o0tbh38WaVJ5N5p9oduk6oMteTRwq3zWn8Pmbv7zbfl3NtFAH6kf8AD0b9mP8A6KZ/&#10;5QdT/wDkaj/h6N+zH/0Uz/yg6n/8jV+XD/8ABPvxNHqWl2A8VaUxvtYm0cP/AGVqvyyR201xv/49&#10;NzKVhZdqjdyG27dzLXh/YH8TSTafGvinSz9s0y/1Nf8AiV6n8q2ssEbL/wAevLN5y/Mvyrt+Zl3L&#10;uAP1P/4ejfsx/wDRTP8Ayg6n/wDI1H/D0b9mP/opn/lB1P8A+Rq/LKT/AIJ9eJo4Z5G8WaX+5hsJ&#10;G/4leq8/apfLX/l0/h/8e/h3Va/4d4+Kv7T+y/8ACX6Xv/tT+yPM/srVcb/s/nbv+PT7u35dv3v9&#10;nb81AH6h/wDD0b9mP/opn/lB1P8A+Rq+Y/iV+1x8PdO/Yi+Fnh23vNTvPE2leH9Kkk0xtIv7RXWG&#10;x+zyMlw0Kx7POZU8xWZfm+XNfA/xi/Zv1X4Maf4dvNS1ez1CLXLu8tYkt7a7gaP7PIsbMTPDGrbt&#10;38O7b/Ftr3Xwz4R/ZiuP2DbjWNWn0wfHdbG8ZI21S6W484Xkiwf6Osnlf6ny/wCGgD69/ZZ/bc1y&#10;6/Z18FWunfC7U7600HSrfRnvreDWLqKT7LCkLSGS20qaJd2zdt8xtu75q9+t9R+IPxi1r4U+LYPC&#10;Gj6TodnqEeuR6pb+IJZpJLK4sZo2XyWtI2+ZbhW2t3Vfut93yX/gln/yYZN/1+arX1R+z3/yQP4a&#10;f9izpn/pLHQB6DRRRQAUUUUAFFFFABRRRQAUUUUAFFFFABRRRQAUUUUAFFFFABRRRQAUUUUAFFFF&#10;ABRRRQAUUUUAFFFFABRRRQAUUUUAFfhL/wAFb/8Ak8zWv+wTYf8Aoqv3ar8Jf+Ct/wDyeZrX/YJs&#10;P/RVAB+yX8VNH+FPwx+LVxq//CRtFqUVvZQf8I/dWq7pGNz8kkcsyySLt3N+7VtqozNtr791q68Q&#10;f214gz4P+Ju7/hKdG3LJrGkblbbabVb/AE3/AFjfwsvy/Mu5l+bb+av7PHh7xNdfDP4z3+haToet&#10;Wv8AZcGnX0F5cCPUoVmuJGWay3feVWt/3i7vmVl+9tr7p8JfDW++H/8Ab2nTW/hfxG6+J9IP2nVP&#10;iDczSf8ALs23ctgvmK275pNq7f7rbfmAO0+HNxr/ANq0IxeEfiVK3/CR+KgPs+r6Qu5v7TuyyLuv&#10;V/eKx2yN91mVtrMu1q4T7R4m/wCGbNv9j/ED7H/wqDb5/wBq0T7H5P2P/WbfO877Lt/h2+dt/h3V&#10;03w/s7yS60by/DXgaU/8JH4n/wBd46uoM/8AExuvlbbZNtRfuxt/y0VVZlXdtXifIuP+Gdd//CO+&#10;D9n/AAqb/j5/4TG5+1bfsuPM8n7Jt+0f9O+7bu+XzKAPWfEt74wbxNqok0L4nK/9taJuWS88O7lb&#10;zF2q22527m/h2/L/AHttJol34u/trw+V0L4nsf8AhKda2LHeeHdzNtu9yruuf9Z97du+X723+Gs3&#10;xNZ3jeJNUP8Awi3gFB/bOifKvjy7ZVPmLhVb7B8yt/E38P8Adao9Fs7xdV0Enwt4Bc/8JPq5K/8A&#10;Ce3aq3y3fysfsHyxr/DJ/FtX5V3fKAfHf/BQKfV5Phj8Hf7RsPFFpAmlzeQ3iCbTpIpF3W3+p+yy&#10;Myr/ANdNrfdr2L/glz/yR34Zf9lm1P8A9RC7rxL9vi3eP4Y/CPzNM0OwDadPtk0fXZtRkm5tv9dH&#10;JBH5Lf7Ks1e2/wDBLn/kjvwy/wCyzan/AOohd0Afb/jrwT4e8cftL+F7TxHoem+IbaLwhqcscOqW&#10;cdxHG322wXcqyK3zV2v/AAz38LP+iZ+D/wDwQ2v/AMbrJ1L/AJOo8O/9iZqf/pdYV6vQB59/wz38&#10;LP8Aomfg/wD8ENr/APG64W3+HvhXwH+1F4JXw14Z0jw79q8G+IvtH9k2EVr522+0Tbu8tV3bd7f9&#10;9Gve68p8Rf8AJ03w9/7E3xN/6XaDQB6tRRRQAUUUUAFFFFABRRRQAUUUUAFFFFABRRRQAV5T+zH/&#10;AMkhg/7DWt/+na7r1avKf2Y/+SQwf9hrW/8A07XdAHq1fFP/AAV6/wCTOb//ALDVj/6E1fa1fFH/&#10;AAV6bH7HN9/ta1Y/+hNQB+av7GvxY0v4Q6P8V9S1W616G0vNB+wBtBey8yWWQttWRLhlaRfvM3k7&#10;nVVZvuqzV+h/jO78V/Z9S87Q/iWp/t7wmT5954f+9/aNp5attm+8zbfL/h3bfM2rur8zv2S11tJv&#10;itcaHoWk65KPAGr2s0OoTLDcxQ3Ea27TWbN/y2XzN23+KPzkX5mWvu3T/hxqXge117z4PDutNceI&#10;/DUmb7x9cTtHu1G0bbxYLuX+Fm/5ZruZVk2/MAel3F74vXxh4QzoHxMEn/Cd3zRq174e8xpf7Iv9&#10;yR/6Rt87buZt37vasm1t21ayrO98V/2l4Y26J8Sd3/CI+JPL23egb2i+1WG5l/f/AOrX5fM3fvNz&#10;R+XuXdTprW6XxV4Q/wCKY8DMP+E5vk2nxzd7Wb+yr/8Ads32L5Y/4lk+ZmZVXb825cm3t7lb7w2x&#10;8N+B9n/CJ+I2+bxtdKpX7Vp/zM32L5ZF/hj+7IrOzMu35gDoLy88V/ZNQH9ifEr/AI9PDO7deeH/&#10;APn7by937/7rf8s/9r/WbVrV+2eL/wDhKP8AkX/id5v/AAmm/Z9t8PbvN/sz7n/Hxt87b83/ADz2&#10;/wAW6uYvrG6jt9Q3eGPA65tPDe7Hjm7+X/Sn/wCnL7zfxL/yzX5l3VqfY7v/AISr/kVfAOP+Ez+7&#10;/wAJ9dbd39mfd3fYP9X/ABeZ97d8u3+KgD4+/wCChU+sSeE/hQNUsPE1hEur+IPJfxDPp0scjfbI&#10;9wh+ySMwZW/1nmbV3f6vcteP6J+wv4+179l2T462+seHh4Qjtbi7Ni9zcfb9sNw9u/7vyfLzujb/&#10;AJafd/KvWf2/reaLwj8Ki+l+H9PRtW17a2k69NqLP/pUfMiyQx+Wq/wsu7zF+Ztv3a+j/hr/AMoT&#10;bz/sDat/6d7igD0L/gln/wAmGTf9fmq19Ufs9/8AJA/hp/2LOmf+ksdfK/8AwSz/AOTDJv8Ar81W&#10;vqj9nv8A5IH8NP8AsWdM/wDSWOgD0GiiigAooooAKKKKACiiigAooooAKKKKACiiigAooooAKKKK&#10;ACiiigAooooAKKKKACiiigAooooAKKKKACiiigAooooAK/CX/grf/wAnma1/2CbD/wBFV+7VfhL/&#10;AMFb/wDk8zWv+wTYf+iqAOh/YRuJYvh58ctmqeH7BGsrTdHrGhzajJLze/6mSOePyW/2mVt25f7v&#10;zfYutXl2uq68B4p8Auf+En0jDDwFdqrfLafMo+3/ACxr/FH/ABbW+Zd3y/In/BOePXPEdj8XPBfh&#10;eHWZ9c1vT7aSP7LcWtvYrHHJcxs1zJMrN964j2rGrN/rP7tfbek/D/4u+MvHPjfSJPENtpWoaZq2&#10;k6pcFtV+1xSN5MEihW+wR/d8ll3bV6L8tAHKfD+8vI7rRvL8S+Boj/wkfif/AF3gW6nx/wATG6+Z&#10;tt6u5G+9Gv8AyzVlVmbbubifPuP+Gddn/CReD9n/AAqbH2b/AIQ65+1bfsufL8/7Xt+0f9PG3bu+&#10;by6900/4S/Fb4c3llcXsuqeI9Lsb7VdSkl8J6paNfbry5mnbbb3VpGu797822Zmb5tqr8qt5Db3W&#10;o3X7Nt5HGfHObD4VXGnXUDrpywW8tvC0E8Mit+8WOOSN1Zf9Yu3+9QB1/ia8vV8SaoP+Ep8AuBrO&#10;ifMngS7VWPmLhlX7f8qr/Ev8X95aj0W8v/7Y0Dy/EPhKX/ip9X+aP4b6hMqttu/mbbefMv8Adj+8&#10;u5dzNt+bp/FH9uf8JRq2f+Fi7v7c0Hd5n9lbt3mJt3f7X93+H+9TdB/tv+2vDuf+Fi7/APhK9axt&#10;/srdu23e7b/00/vfw/e2/wANAHwZ+3tcTS/DL4Q/abvS7pF02fy00/wvd6U8fzW3+skmmkW4/wB5&#10;dv8A49Xtv/BLn/kjvwy/7LNqf/qIXdeRf8FDvt3/AAqn4Mfa/wDhJPL/ALKn8v8Atv7J5f3rb/U+&#10;T823/e/2a9d/4Jc/8kd+GX/ZZtT/APUQu6APv7Uv+TqPDv8A2Jmp/wDpdYV6vXlGpf8AJ1Hh3/sT&#10;NT/9LrCvV6ACvKfEX/J03w9/7E3xN/6XaDXq1eU+Iv8Ak6b4e/8AYm+Jv/S7QaAPVqKKKACiiigA&#10;ooooAKKKKACiiigAooooAKKKKACvkr4L2Xx1k8CzN4T1n4eW2g/23rP2WHWNHvp7kD+07rd5jx3a&#10;qx3bvurX1rXlP7Mf/JIYP+w1rf8A6drugDn/AOzf2mP+hi+E/wD4IdT/APk2vkr/AIKbWvxmt/2Y&#10;LhvHOreBb7Qf7Ysw0Xh3S722ufM+fb801xIu3/gNfpXXxF/wWAbH7Hs/vr1j/wC1KAPzn/4J/wA0&#10;sfir4mCPUdK04f8ACFXoZtX0qTUUdfMiysaxyR+XJ/dkbcq/N8rbq+7PGV7eK2oQ/wDCUeB5FbVf&#10;Cc26HwPdRfN/acK/8/vyqvl7pF/5aLuVfL3bq+H/APgnDp+ta58UPG+heHLfUp9X1bwjd2ka6fPB&#10;AihpIctcSTK22Hkbtq7txXbX6E3Hwz+LvjD4ieIvC0ut2en6lptn4X1uV21UXcTxx39zJEFb7BH9&#10;2Sxl/hX+FtrfdoAwZrq6bxV4Q/4qfwMo/wCE5vn3HwNd7Vb+yr/94y/bfmj/AIVj+VlZlbd8u1ue&#10;1O8u/smkY8R+DGH/AAhXiRcxeCbpcL9psPlb/Tfmkb/lnJ92Pa25W3fL67qXwb+Meg+ItA1O6ubj&#10;xFpmn69ca5O3h/V7ddQXzLC5t9sUNxaRxs264+8033d3y7m3L5jHrF/rVhp/lf8ACwFntfBfiy3u&#10;LW6i06Oe3kW507zI2jb5lX5l8xW+b5o9vy0AafiS8u2utc3eJ/Arfu9A/wBX4Eul3f6a33f9N+Xb&#10;/F/z0X5V2/eq39su/wDhKv8AkavAOP8AhM/vf8IDdbd39mfe2/b/APV/w+X97d827+GtjxN/bn2r&#10;X93/AAsT/U+G93m/2V/z+tt3f+y/7X3qt/8AE9/4Sr/mov8AyO//AFCt+7+yv/Rn/ju3/aoA+FP2&#10;/riabwl8Kt+qeH9QRdW14quk6DNpzJ/pUfEjSTSeYrfwqu3y1+Vt33q+j/hr/wAoTbz/ALA2rf8A&#10;p3uK8B/4KJ/bv+EN+Ef2z/hJNv8AbPiHy/7e+y7f+PyPd5fk/wAX97d/F92urs/i54i8I/8ABL7w&#10;z4JsPh/q2u6Lreg6xLfeKLeO4+yad/xOJ1VWaO3kj3Y3N+8kjXav3vmWgD6V/wCCWf8AyYZN/wBf&#10;mq19Ufs9/wDJA/hp/wBizpn/AKSx18rf8EtP+TD7n/r+1Wvqn9nv/kgfw0/7FnTP/SWOgD0Giiig&#10;AooooAKKKKACiiigAooooAKKKKACiiigAooooAKKKKACiiigAooooAKKKKACiiigAooooAKKKKAC&#10;iiigAooooAK/CX/grf8A8nma1/2CbD/0VX7tV+Ev/BW//k8zWv8AsE2H/oqgD07/AIJL/EHQvhz8&#10;SPHl14m1K30PSrjTYo/7W1CRoLSOT7U22OSRv3as3zbdzL/q227vmr9EPhb438M33xz+Ld3Z+JdL&#10;u7ab+yArR30Lx/Lat93a3+0tfmB+wgdJX4c/HIX114XgkaztPJXxFY/aJW5vf+PZty7W+7u+9/DX&#10;19qml+F49Z8QvDafDtPM8TaRtkh8JSKrLttN235v9X/eX+L5v71AH1j4o/aD+HfhN3t7zxdp9zqW&#10;yR49J0ub7dqE2373l2sO6Z9v+ytfHHjSG68Y+Ffi547XSAmn+LfCOoeINPjk8TT28tvZNarHAzW8&#10;f7vc0cKzNDu+9IytWl8ObPw/DfaMfI8Ao0niLxR5jT+FJm3L/aNzt3fP8y7f9Wv8K7V/hrjNuk/8&#10;M642eD/P/wCFTf8AQuTfafM+y/8APbft87/pt93d81AHrXibw5MvijVV/wCEft1/4nehLt/4Ti9b&#10;70i/Lu2/N/vfw0mjeGpm1zw//wASC3bd4q1lP+R5vRu+W7+Xdt+X/e+83/AqyvE0eh/8JJqu1fAW&#10;z+2tE2+X4UnVdvmLu2r5n3f7y/xUmix6Gda8Pbl8A/8AI0avu3eE52Xbtu9u7958y/3V/h+X+7QB&#10;8df8FBtNksvhd8HGfT0s/M0ubay65Nf+Z81t/wAs5P8AU/7q17D/AMEuf+SO/DL/ALLNqf8A6iF3&#10;XiX7fX2H/hWXwj+y/wBgbv7Nn8z+x9Jks5ett/rmZv3jV7b/AMEuf+SO/DL/ALLNqf8A6iF3QB9/&#10;al/ydR4d/wCxM1P/ANLrCvV6898efB3RPHuvadrV3ea3puqWNrNZRXmiavcWEhhkaNmjbyXXcu6N&#10;G/4DWV/wzrpH/Q3fED/wstR/+PUAer15T4i/5Om+Hv8A2Jvib/0u0Gk/4Z10j/obviB/4WWo/wDx&#10;6uQ0f4e2vgH9qLwb9l1bxDqv2vwb4h3f25rFxqPl7b7RP9X5ztt+982372F9KAPoaiiigAooooAK&#10;KKKACiiigAooooAKKKKACiiigAryn9mP/kkMH/Ya1v8A9O13Xq1fMHwF/aM+E/hP4dvpWufE7wbo&#10;uqW+taz51lfa/aQzx7tTumXdG0m5cqyt/wACoA+n6+If+CwP/Jn8v/Yfsf8A2pX0P/w1h8Ef+iy/&#10;D/8A8Kix/wDjtfHf/BUz45/Dj4hfstHSfC/xA8LeJtV/tyzm+x6PrVtdTeWqybm2RyM23mgD5S/4&#10;JM+PND+G/wC0V4i1fxJqcGi6S/ha5tX1C6YRwQs11aMpkk+6i/u2+Zvlr9S/BPxE8K6v+0v4+urD&#10;xJpF3A3hPw7Cs0F9Eys63esMyjDfNtWeH/v4tfkJ/wAE/wCOz/4Sf4mC9/srH/CFXpj/ALWsHvE3&#10;eZFjy1Vhtk/uyfw/NX3P4s0fw1Gupyx2fw/WT+2vCq+Zb+E5Yn2/2ja7vm3/AHf+ei/8tF3L/FQB&#10;9m+Ifjr8PvCjeTqXjLSEvWZkj0+3uluLuZtu7bFbx7pJG2/NtVWavjrxZHdeN/iH4j8ajw+LSy8T&#10;eGfEl9aW1x4hnsphDbx6ParJPHH8qyN5O7y/4lkXd80dTtYeH4fGXhd47bwCrSeOb4SNH4VnVWX+&#10;yr//AFvz/NHu27Y/4W2t/DWNqEej/Y9I+XwT/wAiT4m3bfDM/wB77RYbd3zfNJ97bJ/D8396gDtv&#10;Enhm4ivNf/4kNuu2Hw3/AMzvett3Xrf7Pzbv/HfvLVv/AIRmf/hKtv8AYFvn/hNtu3/hOr3/AKBX&#10;3d23/wAife/hrnvEkei/atc2f8ICv7nw/tZPCk//AD+Nu2/vP++v7y/LUf8AZtv/AMJN/wAhj4b4&#10;/wCEy27v+Fd3O3/kGfe2/bf9X/0z/vfNu/hoA+UP+ChmnS6f4P8AhK72Edl5mr+IPmXW5tR3bbyP&#10;+GT/AFe3+8v+s+81fQfw1/5Qm3n/AGBtW/8ATvcV84/t4aUi/D/4bXkepeGrgrrmrw+ToXh6TTGO&#10;64+9JI00nmL8vyrtXy1bb81fR3w1/wCUJt5/2BtW/wDTvcUAekf8EwbF7X9glXcjbc3Gqyrj03Mv&#10;/stfUX7Pf/JA/hp/2LOmf+ksdfNf/BM3/lH7pP01f/0onr6U/Z7/AOSB/DT/ALFnTP8A0ljoA9Bo&#10;oooAKKKKACiiigAooooAKKKKACiiigAooooAKKKKACiiigAooooAKKKKACiiigAooooAKKKKACii&#10;igAooooAKKKKACvwl/4K3/8AJ5mtf9gmw/8ARVfu1X4S/wDBW/8A5PM1r/sE2H/oqgDc/Yf8N+MN&#10;Q+Ffxs1vQviVN4F0KwSyh1iws/DcOsz6orNc+VFH5kkfltukZflb5vM+Zl219T3Hwn/a21y6uJ7L&#10;xprUb3d3b6lLJrvhTQLRZLiFV8mTbDqM7Lt8uL5dq/d+Zf73g/8AwTt/5Nz/AGjP+v8A0X/0okr9&#10;j6APzi/Zp8SeMvEkFjY634r8dW/iPRvEmu2WqSaDpmkSW322TbeXDwbrST7z3T7lZm/vKsattWLy&#10;dZ/4Zrz/AMJP8QPs3/CoN/2b+zNM+x+X9ix5G77J5n2f/ppu8zb/AMtKj/Z28HzeIPiB44lj0zX7&#10;0N8Qdai3aX4rvdIGVsbNtvlwzRqrfMN0mNzKFX+GpP8AhB5v+Ga/tn9k+JNv/CoPtvnf8Jvf+R/x&#10;5bvM+zeft8n/AKd9vl/w7aAPR/E1pr6+JtWz4v8AiczjW9CDNJpOkKxbzU2s22y+8v8AD/C38W6m&#10;6La+IP7a8P48YfE0N/wlOs7Wj0fSNyttu9zL/oX+sb+JW+X5m2qvy7V8TfDOZfE2qq2g+LVKa3oc&#10;RVviJqbt80q5+b7T8zf3W+9H/Dtpui/DW4/tjw+g0Lxc2/xTrMQx8RdTVjtW7+VSLj5W+X5pPvN8&#10;25m3NQB8U/8ABQZNQT4W/BwXureJ9Tik0ubyY9es7OGKH5rf5YWggjZl/wCujN/DX0f/AMEmfh74&#10;b+I37JXiGw8UaHY+ILG28cXN3HBqEKyKk39nWieYob7rbZHXd/dZvWvnD/goL4dfRfhh8G5XsNWs&#10;/tWlzsJNS8RXOpq/zW3+rjmkZYf91dv/AI7X1r/wRV/5NZ8U/wDY5XX/AKQ2NAH1T/wyr8IP+ic+&#10;H/8AwDWj/hlX4Qf9E58P/wDgGterUUAeU/8ADKvwg/6Jz4f/APANa1vBPwT8B/DzWpNX8NeEtJ0P&#10;U2t2s2urG1WOTyWZWaPd/dZo422/7K16BRQAUUUUAFFFFABRRRQAUUUUAFFFFABRRRQAUUUUAFeU&#10;/sx/8khg/wCw1rf/AKdruvVq8p/Zj/5JDB/2Gtb/APTtd0AerV8Pf8FhP+TQX/7GCy/9Blr7hr4e&#10;/wCCwn/JoL/9jBZf+gy0AfAn7Afw51/WvDHxs8baH8Rn+H9p4X8ObNZaPQItXkvdOlS4mnjVZJo/&#10;LbFnwV+b5vvL3+vtQ+EH7V3iiOXyPF+vKlxcWF5v1vwroFkrS2cyz27bYdRmZdskcbbWVd33WWvn&#10;T/gnH/yaz+2f/wBiYv8A6Q6rX7U0Afm38K9Y+Jmrat4asfG/i3xZJ4p0/wCIGowXM3hzTNKa2WZd&#10;M1ONpIVa0b95uhkXazMvlszbVbbt2NQh1z7LpGfFPxDbPgjxRjdpWlcL9osN0a/6J/qW+XzG+8rL&#10;HtZdzbqel+H11b40zmW01a4eT4laxF5lj4qutKVv9G1ptqrHMvlt8v8Arl+bbuj3bZGVn6h4RiNr&#10;o5/s7xFlvBfiiTP/AAsG/b7txYfN/wAfHyr8/wA0P3ZPlZlby12gHY+JLfxB9s1zHi74lP8AufDu&#10;/wAzR9I+b/TW27ttl/D/AMs9v3m+9uWrX2fxD/wlH/I3/E7zf+E2+9/Y+kbt39mf6z/jy2+Zt+Xb&#10;93b/AA7vmqn4j+HNxDea5/xJPFi+XF4e+98Q9TbbuvWX5v8ASPm3fw/88/vLtq1/wrW4/wCEo2f2&#10;H4u/5HXyNn/CxdT3f8gzdt3faPvf9NPvbfl3bfloA+P/APgoFDqS/Cf4bm91rxXqcf8AwkerhIvE&#10;FjZQwxt9pbc0TW8MbMzZ+bczLu+7tr3H4a/8oTbz/sDat/6d7ivDv+CgXhd9D+FPw3uJNO1m08zx&#10;Fq6b9S8TXepxnbcOAqxzSOsbZ+8y/M2Nzbq+NrH42fEKz+H7eCLbxnrsHgryniOhR3si2O1pGkdf&#10;L3bfmdmb3ZqAP2Q/4Jm/8o/dJ+mr/wDpRPX0p+z3/wAkD+Gn/Ys6Z/6Sx181/wDBM3/lH7pP01f/&#10;ANKJ6+lP2e/+SB/DT/sWdM/9JY6APQaKKKACiiigAooooAKKKKACiiigAooooAKKKKACiiigAooo&#10;oAKKKKACiiigAooooAKKKKACiiigAooooAKKKKACiiigAr8Jf+Ct/wDyeZrX/YJsP/RVfu1X4S/8&#10;Fb/+TzNa/wCwTYf+iqAPSf8AgnbuuPgD+0VY2iLc6k02mXFvZLNHHPcLHJPIyx+YyqzbY22/7Vfo&#10;JpP7cXgSWG4l13QvHfhRYR8zap4Rv5F/76to5lXr/E1fjp+zv8ePBnwr8M+PbDxHY6lfXOuW6xWL&#10;WWl2N2sbK0v3muPmj/1i/wCrr3bUP24PhBcahqVxHoPiQx3GsWN/GD4b0IfuIRB5i/d+Vv3bfKvy&#10;t/F1agD1T4AWfgvxd4w8Taxq9t4Elg1Lxrq9xbt400Dz7mS3aztWjZvMZWEe7dtVl+VvMqX/AIRv&#10;wN/wz/53k/C7+0/+FWfad3/CPxf2h9q+yfe8zzP+Pzd/y0/vfw0nwT/ahsz4a8NXfh+y8ew6HZ6p&#10;rdxDHpdjoEccMd1ezyxrHHJMu1tsi7lZVVefL+XbUH/C3NY/4U7/AMIn/Zfjz7Z/wgP/AAink+Ro&#10;X2Xzvs3leXu+0+Z9m3f8tP8AWbaAPRfEfhX4cL4i1VYrL4O+Uur6Mq+R4aiWPa0q+ZtXzf8AV/8A&#10;PRf4qbpHhP4cf2voIey+DssbeJdVSSOTw3EqtCq3O1W/eN+7+VfLX+H5f7tZ+tftIajqGsaheR2P&#10;xJZLjUtMvVWS08PK+23kVm3bbj73y/L/AAt/FWfcftWN4PXT9X1RPiHp+nafrd/qM1w1r4e/drde&#10;esbLuuP9YzTLuVvl+Ztv8NAHy/8At1af4bs/ht8Jm0TT/B9ncyabO143hm1WGd23Q/8AHwyr8zfe&#10;/wDHq+z/APgir/yaz4p/7HK6/wDSGxr89P2rP2nNI+Ovgn4faPps/iCeXw7ZyW0y6xa2kMS7vL/1&#10;Pk/My/u/4q+o/wDgmV+2N8Iv2efgFrnh3x/4u/4R/WbzxHcajDbHTLy43W7WtrGsm6GFl+9DINu7&#10;d8v0oA/WeivlT/h6N+zH/wBFM/8AKDqf/wAjUf8AD0b9mP8A6KZ/5QdT/wDkagD6ror5U/4ejfsx&#10;/wDRTP8Ayg6n/wDI1dJ4H/bm+D/xOa8XwdrPiDxYLLyzdHQ/But3v2ffu2eZ5dm23d5bbd3Xa392&#10;gD6Horyj/hpXwl/0B/H/AP4bnxD/APIFH/DSvhL/AKA/j/8A8Nz4h/8AkCgD1eivKP8AhpXwl/0B&#10;/H//AIbnxD/8gVxHjX9vb4J/Dm/i0/xb4k1fwtfTRLMlrrXhTWLKVo2ZlV1WS0Vtu5W+b/ZagD6O&#10;or5U/wCHo37Mf/RTP/KDqf8A8jUf8PRv2Y/+imf+UHU//kagD6ror5U/4ejfsx/9FM/8oOp//I1H&#10;/D0b9mP/AKKZ/wCUHU//AJGoA+q6K+ZfC/8AwUQ+A3jrXLfR/DnjDUPEOrXG4RWGl+F9WuZ5Nqsz&#10;bY47Vmb5VZuP4VNeh/8ADSvhL/oD+P8A/wANz4h/+QKAPV6K8o/4aV8Jf9Afx/8A+G58Q/8AyBR/&#10;w0r4S/6A/j//AMNz4h/+QKAPV6K8D8ZftpfCr4c6ZHqHiq98TeGNOmm+zx3WteCtbs4Xk2s3lq8t&#10;mqltqM23/ZauQ/4ejfsx/wDRTP8Ayg6n/wDI1AH1XXlP7Mf/ACSGD/sNa3/6druvKv8Ah6N+zH/0&#10;Uz/yg6n/API1eJ+H/wBtr4ReCbS6sPDX7S1ta6U15d3cNrqPw+v7nyjcXElw671WNm+aRvvUAfov&#10;Xw9/wWE/5NBf/sYLL/0GWsD/AIeIeAf+jnPD/wD4a/Vf/jlfOf7d/wC1p4c+NPwRi8NaH8ZNJ8d3&#10;UmsW80ml2vhC80hhGqSfvPOuH2/K235f9qgDJ/4Jq251r4A/tY6DbS2/9r6z4YhsbC2lmSHz5pLX&#10;U41VdzBfvOv/AH1X6J6T+3J4IuBcNrXhvx94TSGPzHfVPCV5Mo/4FarMv/7LV+Lv7Mvxi8K/CFvH&#10;S+KbO+vhrGkNYWf2DT7K8CyfNy32j7i/7UfzV9B65+2x8JdUju1h0PxEGk1DRrtd3hzRE/d2txDJ&#10;P9xfvbY22r91vuyfKzUAe7eBfGnhPxt8TG1e2n8KtZ3fxF1G4E/iTTpEk8mSy1aSNpo5FVvLZZIW&#10;2tt+Zoa1dQk8NvaaR/pvw5f/AIorxMrbNI48z7RYbVf97/rvveW38K+Z97dXF/Dv9qOPxVD4e1Xw&#10;dY+KI9D0nxXeap5cFro1t5O+wuLf5Y9u1ZP9IX5fu7Wb+LbWjdfGrxPcW+np9h8VZt/DetaO25tI&#10;+Vrya0kVf+ubfZ23N977u3+KgDsfEHhX4crca55Vp8Htiw6F5fk+GY1+9dt5m3978vy/6z+8tWv+&#10;EV+G/wDwkm37L8HPK/4TDy/+RZi8ryf7O3bdvmf6nd/D/wA9PmrnNW/aE8TX82qstn4wb7VHpCru&#10;/sb/AJdblpG3f99fL/49UWr/ALUWsaDdXOv6jH4uttPtfEH9uTTMdG+WP7F9n3f727+H7u3/AGqA&#10;Pnz9ubR/DGnfDX4fSaFb+B0u38Qaosz+GNJW0uGjW4fy/OZXbdHt+6v8K4rs7Xw/8XL7/gmD4e1D&#10;wt4k0nT/AIZWug6p/bWlXBQXd1J/bVzu2lrWTcvl7VULLCd3zZb7teFftTftX6P8dvA/g/Q7K68Q&#10;S3Wj6vf38y6tbWUcCrNM0i+W0PzM3zfNu+X+7X2b8Nf+UJt5/wBgbVv/AE73FAHo/wDwS/vpbr9g&#10;1EkVFW1uNVhjx3XczfN/wJ2r6j/Z7/5IH8NP+xZ0z/0ljr5X/wCCWf8AyYZN/wBfmq19Ufs9/wDJ&#10;A/hp/wBizpn/AKSx0Aeg0UUUAFFFFABRRRQAUUUUAFFFFABRRRQAUUUUAFFFFABRRRQAUUUUAFFF&#10;FABRRRQAUUUUAFFFFABRRRQAUUUUAFFFFABX4S/8Fb/+TzNa/wCwTYf+iq/dqvwl/wCCt/8AyeZr&#10;X/YJsP8A0VQB9HfC/wD4I/8Ag7x98MfCPia48eaxaz61o9pqMkEdpGyxtNCsjKvzf7Vdqn/BFD4Y&#10;+WBJ468WtJjlk+yqufp5VfZ/7N3/ACbv8Lf+xV0r/wBJIq9IoA+IPB/7O3xP/ZL0OPQ/BXjbXvEf&#10;w0hladrHSdN09tZsWbmRljmhZbpP4tqtHIv8Mclet+AbfWPibo76j4a+Pmtajaxv5E8Y0bSo57WV&#10;fvRTQtaLJDIvG6ORVZa+hK8w8e/A/R/GWsDxHp9zeeEvG0cflR+JtDZYbtlX7scwZWjuY/8ApnMr&#10;L/d29aAK/wDwq3x9/wBFp8Q/+CbSf/kWvF/2rfgf4l8ZfCZfCWt/FXXdT03xHrujaTLayaZp0QdZ&#10;NRty7bo7dW3IqtIu1vvL83y7q9NT4u+KfhOPs3xX0tX0ZPlj8d+H7eRtP2/3r23+aSyb/a/eQ/3p&#10;I/u0eJta074p/Gv4c6JpV3Bqul6FbyeNL65tZPMhO6OS0sF3L8reY01zIv8A16UAfFXwb/4JH/Db&#10;4ifDfRtf1Hxb4lhvLvzvNW0aBY/lmaP5d0X+zXct/wAEW/hZII1PjTxZiNdo+a3/ALxb/nn/ALVf&#10;W/7Lf/JC/DP/AG9f+lUter0Afnf/AMOU/hT/ANDl4s/76t//AI3XC+Iv+CR3gKz+LnhfwdYeMvEE&#10;drqmharqs1zcxwyurWtxp0Squ1V4YX0m7/dWv1KrynxF/wAnTfD3/sTfE3/pdoNAHxj/AMOS/Av/&#10;AEUTXP8AwDi/+Krs/wBmn9ju6/Zt+L3jnwZ4Q+J2s6Zb3ug6Tqz3EenWcjzt9o1KMr++jk2rHtj/&#10;AN7zm/u/L941418Qrj/hC/j58N/Ernbp2uRXnhK8Zn+WOaRVu7Rv++rSeP8A3rhaAL3/AAq3x9/0&#10;WnxD/wCCbSf/AJFo/wCFW+Pv+i0+If8AwTaT/wDIter0UAeUf8Kt8ff9Fp8Q/wDgm0n/AORa+T/j&#10;r+wn/wANL/tDS2HjH4ka1fS6X4XsbmO8k0+0RmVru9UR7YVjX5fmbd/t1+g9eUab/wAnUeIv+xM0&#10;z/0uv6APjL/hyX4F/wCiia5/4Bxf/FV88ft0/wDBPjwj+yR8GdG8X6R4j1fX9TvNdh0mWHUFiS38&#10;t7e4k3qqru3ZhX+Lu1ftXXwB/wAFqv8Ak1nwt/2OVr/6Q31AHyX+wT+wH4Q/a6+HniLxJ4h17WtC&#10;udN1b7BHDpLReWy+THJuPmKzbvnr6Qn/AOCKHgLzHMPxB8QLFu4WS1gZv++vlq//AMETf+SC+Ov+&#10;xl/9tIK/RSgD83vBP/BOXTf2bPjt8M9X8L/ELW4tU1K/vLRLkWVsxtlXTbpmdVkWRW3KNvzL/FX2&#10;V/wq3x9/0WnxD/4JtJ/+RaX4qf8AJXvgt/2GdQ/9NV3Xq1AHlH/CrfH3/RafEP8A4JtJ/wDkWj/h&#10;Vvj7/otPiH/wTaT/APIter0UAfFH7WH7Mer/ABoj+G/w/wDE/wAUtc1PTtb8Ryu3m6dYRfZ/J0u+&#10;l8xfKhjZjuCx7d33ZG/u15l/w5L8C/8ARRNc/wDAOL/4qvsJrj/hMv2noI4vmsPBOgSNcNn5WvtQ&#10;kTy1/wB6O3tZG/3bta9ioA/LPR/+CRvgBvi9qng++8Z+IJra10K01aK4t0hictLcXMbK25W+UCBf&#10;++q7z/hyn8Kf+hy8Wf8AfVv/APG6+udN/wCTqPEX/YmaZ/6XX9er0Afnf/w5T+FP/Q5eLP8Avq3/&#10;APjdcZ8ZP+CR3w3+Gvwp8U+J7HxZ4lurzStPku4YrpoPLZlX+LbHX6h15V+1V/ybl8Rf+wLcf+g0&#10;AfGNv/wRV8CSSq178Q/EE0Y4/cWsMbbf4Rlt3/oNX/8Ahyb8LP8AoefGH/fVr/8AGa/RSigD4p/Z&#10;Z/Zn1X4LzfEzwD4T+JuvaLpWj+IoZ4IvsGnzNPHNplk3nM0sDHduWSP5dq/uv96vf/8AhVvj7/ot&#10;PiH/AME2k/8AyLWfqN4vgH9pa3u7llt9I8c6J9iEjfKq6lp7SzKu7+9LazTt/u2VQXvxw1Dx5PPp&#10;fwh0m38UyRO0U3irUJGTQLNv4tsy/Ndsv/POD5f4WkjoAqeMNG1/wD4futZ8RfH3VtE0qHO+6vtN&#10;0iONf7q5a2+Zm/hX7zV5J4g+GfxZ/aa8P6n4ej8deItC+Gupw+Rdan4l0SxhvtUjPP8Ao9ktvHJD&#10;G3/PSZo2/wCmf8Ve9eD/AIE2Vj4itfFXjDU7jx/40tyTb6pqcapBp+77y2Vqv7u3H+180jD70jV6&#10;1QB+bWrf8EYfhlpmi3l3/wAJv4qkmt7Z5NubVVZlXd/zzqH4a/8AKE28/wCwNq3/AKd7iv0T8Xf8&#10;ivrP/XnN/wCi2r87Phr/AMoTbz/sDat/6d7igD0r/gl/p7Wv7BMUhbP2m41WYe3zMv8A7LX1B+z3&#10;/wAkD+Gn/Ys6Z/6Sx181/wDBM3/lH7pP01f/ANKJ6+lP2e/+SB/DT/sWdM/9JY6APQaKKKACiiig&#10;AooooAKKKKACiiigAooooAKKKKACiiigAooooAKKKKACiiigAooooAKKKKACiiigAooooAKKKKAC&#10;iiigAr8Jf+Ct/wDyeZrX/YJsP/RVfu1X4S/8Fb/+TzNa/wCwTYf+iqAP2S/Zu/5N3+Fv/Yq6V/6S&#10;RV6RXm/7N3/Ju/wt/wCxV0r/ANJIq9IoAKKKKAGsu5cGuN8E/C/wl8O7rWp/DHh+w8Pya1crdX40&#10;+HylmkChd21flXv93jczN95mJ7SigD5h/Z//AGivhT4R+E2i6TrXxO8G6LqtnJdRXWn3+v2kE9u3&#10;2qX5XjaTcrdPvV6P/wANYfBH/osvw/8A/Cosf/jter0UAeUf8NYfBH/osvw//wDCosf/AI7XI6T8&#10;U/BPxO/ai8GHwf4x0HxYLHwd4h+1NoeqQXv2fzL7RPL8zymbbu8ttu7721vSvoWigAri/ip8P7T4&#10;p+AdW8N3FzJYtdKslrqFuA0tjdRsslvcR/7ccqxyL7rXaUUAeZ/Bn4lXXjzSNQ0/X7ePS/HGgTfY&#10;Nd0uNvljmHKzxZ+ZoJl/eRt/dbb95Wr0yvKvip8KbrxJqdn4v8IahHoHxA0uFoba9uI2e1vrdmDN&#10;Z3sa/NJC3VcfNG3zL/ErR+EfjtZ6hraeFfF2nS+BvG7tsi0fU5F8jUOPv2Fz/q7pf9ldsi/8tI46&#10;APWa8o03/k6jxF/2Jmmf+l1/Xq9eUab/AMnUeIv+xM0z/wBLr+gD1evgD/gtV/yaz4W/7HK1/wDS&#10;G+r7/r4A/wCC1X/JrPhb/scrX/0hvqAMr/gib/yQXx1/2Mv/ALaQV+ilfnX/AMETf+SC+Ov+xl/9&#10;tIK/RSgDyn4qf8le+C3/AGGdQ/8ATVd16tXlPxU/5K98Fv8AsM6h/wCmq7r1agArg/iv8SbL4W+E&#10;ZdYuYZNQv5HW10zR7ZsXOqXjf6m1hX+Jnb/vlQzN8qtWX8Qvjv4f8E6v/wAI7Yi58VeNnCtB4V0F&#10;VnvWDfdaXnbbx/8ATSZo0/2qoeBPhrrV/wCKIfH/AMQ7i3vPFqiSLS9Ks5DLYeHoZPlaOBmVfNmZ&#10;flkuGVWb7qqq/KwBs/BPwLf+BfB7HXbmO/8AFutXUmr67eQj93JeShcxpnny4o1jgj/6ZwpXo1FF&#10;AHz94m+KHg74Z/tO6rJ4w8XaF4SjuvB2nratrmpQWazMt7e7tvmsu7buX7v96uq/4aw+CP8A0WX4&#10;f/8AhUWP/wAdr1eigDyj/hrD4I/9Fl+H/wD4VFj/APHa81/aK/aR+E3ij4GeOdJ0b4o+DNV1S80u&#10;eG1sbHxDazzzSMvyrHGsm5m/2Vr6hooAKKKKAOM+IHw38O/FTR4dI8VaHZ6/pMNzHdLZ38e6LzI+&#10;VYr/ABd/l+6ysysOa6Wx0+30yzhtbWGOC2hRY44Yl2oir91VXtV6igAooooAx/F3/Ir6z/15zf8A&#10;otq/Oz4a/wDKE28/7A2rf+ne4r9E/F3/ACK+s/8AXnN/6LavyU/4Z10z4k/8EufBPxAu9avrO68H&#10;6NrjQ2Vusfk3PmavK2GZl3L80a/d+9QB9Xf8Ezf+Ufuk/TV//SievpT9nv8A5IH8NP8AsWdM/wDS&#10;WOvmv/gmb/yj90n6av8A+lE9fSn7Pf8AyQP4af8AYs6Z/wCksdAHoNFFFABRRRQAUUUUAFFFFABR&#10;RRQAUUUUAFFFFABRRRQAUUUUAFFFFABRRRQAUUUUAFFFFABRRRQAUUUUAFFFFABRRRQAV+Ev/BW/&#10;/k8zWv8AsE2H/oqv3ar8Jf8Agrf/AMnma1/2CbD/ANFUAfsl+zd/ybv8Lf8AsVdK/wDSSKvSK83/&#10;AGbv+Td/hb/2Kulf+kkVekUAFFFFABRRRQAUUUUAFFFFABRRRQAVh+KvCGi+ONFn0jxBpVnrem3A&#10;/eWeoQLNE3/AWrcooA8dX9n5fDyj/hD/AB9408HwIPksbfUl1G0X/ZWO/juNq/7Me3/Z215n8Nfi&#10;DZ6d421fxjear488fi9s4tHt7uHwJcxxGK3uJ23LJDDtk+aVvmVV+7Xqep/GjWv+Ey8R+HfD3w61&#10;jxKdCmhtrq9ttQsLeLzJLeOdVVZp1b7si/w1D+yjNJcfADwnLNbyWksiXDNBIys0bfaZfl+X5aAL&#10;X/DRWkf9Cj8QP/CN1H/4zXxD/wAFafixZeOP2cvD9jaaJ4m0x4fFltMZta0C7sIGH2O8Xask0aqz&#10;fN93/e/u1+mtfAH/AAWq/wCTWfC3/Y5Wv/pDfUAedf8ABI/4saL8P/gp4ws9UsfElzLN4g89Dofh&#10;bU9VjVfs8K/NJaW8qq3y/dZt3tX3b/w0r4S/6A/j/wD8Nz4h/wDkCvkL/gib/wAkF8df9jL/AO2k&#10;FfopQB8t/Gj4t+FvEFvofiKPW/HngV/Cdxcao2qXHw01uSCONrWaGRpPOs1RVWORm3N93bXez/Ar&#10;UPEEjR+Lfij448QWcp2HToLy30iFl/u7rCCGY/7X7z/x2r/7V/8Ayav8ZP8AsTdZ/wDSKaq9n8Zt&#10;ch8XeFNC8SfDnWvDaeIr6TTrS+uNQsbmITx2lzd7WWGdmH7u1k+bb97bQB2ngj4b+GPhlo503wt4&#10;dsdCs3bzJI7KFVMsn/PSRvvSN/tNlq6yiigAooooAKKKKACiiigAooooAKKKKACiiigDH8Xf8ivr&#10;P/XnN/6Lavwz8Oft/L4d/Ypm/Z9HgczmSyurT/hIv7V24867kuN32fyf4fM2/wCs/hr9zPF3/Ir6&#10;z/15zf8Aotq/Gvwj+xH8Pdf/AOCdM3xwuLnXF8ZR6dfXSwx3Uf2TfDfSW6/u/L3fdjX+KgD7X/4J&#10;m/8AKP3Sfpq//pRPX0p+z3/yQP4af9izpn/pLHXzX/wTN/5R+6T9NX/9KJ6+lP2e/wDkgfw0/wCx&#10;Z0z/ANJY6APQaKKKACiiigAooooAKKKKACiiigAooooAKKKKACiiigAooooAKKKKACiiigAooooA&#10;KKKKACiiigAooooAKKKKACiiigAr8Jf+Ct//ACeZrX/YJsP/AEVX7tV+Ev8AwVv/AOTzNa/7BNh/&#10;6KoA/ZL9m7/k3f4W/wDYq6V/6SRV6RXwt8Gv2yNU8K/B3wdZ3fww1K38PaXpdjpK+KJr9V01mjtY&#10;V3SSrGy2y/N/y22r/tV9BaP8WfH+uabb3+l/DK31OwuF8yG8tPFVnJHMp/iVlXa1AHs9FeU/8LE+&#10;J/8A0SP/AMuW1/8AiaP+FifE/wD6JH/5ctr/APE0AerUV5T/AMLE+J//AESP/wAuW1/+Jo/4WJ8T&#10;/wDokf8A5ctr/wDE0AerUV5T/wALE+J//RI//Lltf/iaP+FifE//AKJH/wCXLa//ABNAHq1FeU/8&#10;LE+J/wD0SP8A8uW1/wDia0PhV8R7/wCITeLLbVPD7+G9T8O6uuk3Nm10l18zWVpdrIsi/Ljbdr/3&#10;zQB6NRRXzx+15NenRfBVla6prGlR3mtX/wBok0XVLjT5pFh0DVrmNWkt5I5NvnW8Lbd21vLXdQB9&#10;D0V4J8P/AIA+HNc8CeG9Svtb8ez3t5pltcXDD4ha+u6Ro1Zm2re/3qx/jF8ItM+HXg2LXtD1/wAc&#10;W+q2usaQkb3HjrW7qLbJqNtHIjRzXbRyKyuy7WVvvUAd78K/+SvfGn/sM6f/AOmq0pP2W/8Akhfh&#10;n/t6/wDSqWl+Ff8AyV740/8AYZ0//wBNVpSfst/8kL8M/wDb1/6VS0Aer18Af8Fqv+TWfC3/AGOV&#10;r/6Q31ff9fAH/Bar/k1nwt/2OVr/AOkN9QBk/wDBE/8A5ID44/7GZv8A0lgr9Fa/O3/giiu34A+N&#10;T6+JG/8ASaGv0SoA8p/ay/5NZ+Mf/Ymaz/6QzUfGT/ko3wJ/7HO5/wDUe1mj9rL/AJNZ+Mf/AGJm&#10;s/8ApDNR8ZP+SjfAn/sc7n/1HtZoA9Wor5t+E/wo0z4jaDr2veINd8bTalN4s8R25+y+ONasoUih&#10;1u9ghjjhhu0jjVY441VVVfu103iD9m/wZZ6Dql0G8UT3KW0kiz3PjHWZ5Nyr8vzPdMxoA9sor5h/&#10;Yja6Xwtr0EuoX9/F5ei3QbUL6a7ZZLjRbKaZlaZmZd0kjNt6fNX09QAUUV578VPiNd+AT4VttM8P&#10;y+JNW8Qaq2l2dnHdR2w3LZ3N2zM7/Lt8u1k/4EVoA9Coryn/AIWJ8T/+iR/+XLa//E0f8LE+J/8A&#10;0SP/AMuW1/8AiaAPVqK8p/4WJ8T/APokf/ly2v8A8TR/wsT4n/8ARI//AC5bX/4mgD1aivKf+Fif&#10;E/8A6JH/AOXLa/8AxNH/AAsT4n/9Ej/8uW1/+JoA9Woryn/hYnxP/wCiR/8Aly2v/wATWdrHxZ8f&#10;6Hptxf6p8MrfTLC3XzJry78VWcccKj+JmZdq0Aen+Lv+RX1n/rzm/wDRbV+dnw1/5Qm3n/YG1b/0&#10;73Fe4XP7ZWq+JNPWK0+F+pXHhq+uo9Jl8UQ6hG2mo1w3ko0UjRqt0u5h/qdy/wC1Xyv4f+NXgvwb&#10;/wAEltI8E6xrK2nibxDoeryabp/2eaQzqusTr95VZV+Zv4mWgD6O/wCCZv8Ayj90n6av/wClE9fS&#10;n7Pf/JA/hp/2LOmf+ksdfM3/AATNmjk/YD01I2DPG2rK4B6N50rfyZfzr6Z/Z7/5IH8NP+xZ0z/0&#10;ljoA9BooooAKKKKACiiigAooooAKKKKACiiigAooooAKKKKACiiigAooooAKKKKACiiigAooooAK&#10;KKKACiiigAooooAKKKKACvwl/wCCt/8AyeZrX/YJsP8A0VX7tV+Ev/BW/wD5PM1r/sE2H/oqgD9O&#10;f+CdShv2WdBkI3PJc3HmM38W19q/+Oqq/wDAa7/VP2c9Bh1K51nwTd6h8MteuJPNmufDLJHbXUn9&#10;64s2VreY/wC00fmf7S1w3/BOX/k1Xw3/ANfN3/6OavpugDxQeOPif8Nwy+MfC0fjnR4z/wAh/wAE&#10;xMLpV/vTaZIzN/4DyTMf+ea12/gH4reEvihaXU3hfX7XV2tm23VsjeXc2rf3ZoG2yQt/syKrV2le&#10;e+Pvgv4Q+Jl3DqOsaR5et2oxa65p8sllqVt2/d3ULLIo77d23+8tAHoVFeJLo3xa+G53aPqtr8U9&#10;CTpYa+y6frMa/wB2O7jTyZun3ZI42/vSVseFf2g/CviDXIfD+qve+CvFcx2x6B4ngFlczN6QNuaG&#10;6/3oJJFoA9VooooAK8p+Df8AyUb47f8AY523/qPaNXq1eU/Bv/ko3x2/7HO2/wDUe0agD1avn79r&#10;z/jx+Hn/AGGtV/8AUX1yvoGvM/jJ8IYvi/oel2Q1zUPD1xpt5Le297YxwyNuks7mzkVkmRlZWhu5&#10;h0+9tb6gHQfCX/klfg3/ALAtl/6ISuV/ac/5JDP/ANhrRP8A07WlZ+j/AAX8aaDpFlpdl8ZvEEVt&#10;Z28dtCp0fSjtVVCr/wAu3+zUGs/AfxL4qtbWx174seINV0qO8tLuayfTdMhWZre4jnVS0dsrKN0a&#10;/dagDX+Ff/JXvjT/ANhnT/8A01Wleb/s/fBn+3vhLoeof8Jx4003z5LpzaWGseXBH/pMvyouz5Vr&#10;0j4V/wDJXvjT/wBhnT//AE1WlJ+y3/yQvwz/ANvX/pVLQAv/AAoM/wDRR/iB/wCDz/7XXw//AMFb&#10;PhifBn7OPh29PirxPrvmeLLaE2+taj9ogX/QrxtyrtX5vl+9/tNX6bV8C/8ABZ+ETfsq+H3PWPxf&#10;asP/AAEvV/8AZqAPNv8Agkb8Nj40+CPi26HinxNoIi19o/J0XUPs8cn+jxfMy7W+avu3/hQZ/wCi&#10;j/ED/wAHn/2uvkX/AIIq/wDJAfGf/YyN/wCk8VfohQB8t/tLfBP+y/2cfirfHx342uxaeFNVm+z3&#10;eseZDLtspTtkXZ8yt/EtenfGT/ko3wJ/7HO5/wDUe1mo/wBrDP8AwzD8WoQN0lx4U1O3jX+9JJay&#10;RqP++mWpPjJ/yUb4E/8AY53P/qPazQAfs0/8k71f/sc/Fn/qQ6jXfeLv+RX1n/rzm/8ARbV5dpfw&#10;L8S+HH1ODQPipr2jaXeapf6qtgmm6dMkMl3dSXUiq0luzsvmTSfearV58H/HGoWs9tN8ZtfaGaNo&#10;3X+x9K+63/btQBxH7E3/ACL+vf8AXn4d/wDTBYV9LV5R8C/gfbfA7Q77T49d1DxDNePahrm+jhiZ&#10;Y7e1htYY1WNVXCxwLz96vV6ACvKfjJ/yUb4E/wDY53P/AKj2s16tXlPxk/5KN8Cf+xzuf/Ue1mgD&#10;1aiiigAooryrxV+0H4V8P65N4f0p73xr4rhO2TQPDEAvbmFvSdtyw2v+9PJGtAHqtcX4++K3hL4X&#10;2lrN4o1+10hrlttrbO3mXN0392GBd0kzf7Mas1cM2jfFr4kHdrGq2vws0J+thoDLqGsyL/dku5E8&#10;mHr92OORv7sldX4B+C/hD4Z3c2o6PpHma3dDF1rmoSyXupXPb95dTM0jDvt3bf7q0AcsfHHxP+JA&#10;VfB3haPwNo8h/wCQ/wCNomN0y/3odMjZW/8AAiSFh/zzarOl/s56DNqVtrPja71D4m69byebDc+J&#10;mSS2tZP71vZqq28J/wBpY/M/2mr2KigDxL9rRdvwy0dV/wChm0b/ANLYq+FfC/wp8H+LP+CQWneK&#10;9X8O2OoeI9D0bV/7N1KeL9/a7tXuPuNX3V+1t/yTXSv+xm0b/wBLY6+Qfhr/AMoTbz/sDat/6d7i&#10;gD1P/gmcgH7AOmOFCsx1ctx979/NX0v+z3/yQP4af9izpn/pLHXzX/wTN/5R+6T9NX/9KJ6+lP2e&#10;/wDkgfw0/wCxZ0z/ANJY6APQaKKKACiiigAooooAKKKKACiiigAooooAKKKKACiiigAooooAKKKK&#10;ACiiigAooooAKKKKACiiigAooooAKKKKACiiigAr8Jf+Ct//ACeZrX/YJsP/AEVX7tV+D3/BWO6S&#10;6/bQ8RojqzW+nafEyr/C32dWx/49QB+o3/BOX/k1Xw3/ANfN3/6Oavpuvxm+AP8AwU+tvgT8M9O8&#10;IWehyX0do8knnT6erNukbcw+W6X+L/Zr0T/h9R/1K/8A5T//ALtoA/VWivyq/wCH1H/Ur/8AlP8A&#10;/u2up8D/APBVi88fLeyWthoGlG1ZM/27c29hv3bvu+dfru+7/D93/gVAH6WVg+LPB+h+OdFn0fxD&#10;o9hrulzD95Z6larcQv8AVWG2vh3/AIeQax/z2+H/AP4UGn//ACxo/wCHkGsf89vh/wD+FBp//wAs&#10;aAPpQ/BfxN8PVMnww8Z3em2aD5fC/ijzNV0v/ZWKRm+0W/8AwGRo1/5507/hoCfwXJ9n+KfhW+8C&#10;bW2/27BJ/aOhOP732yNVaBf+vmOH/gVfNP8Aw8g1j/nt8P8A/wAKDT//AJY1yPjr/gq3d+A1s/td&#10;hoOrfbPMCrolxbaj5e3b/rPJv22/e+Xd975v7tAH6N6PrFhr2m22oaXfW+pWVwvmQ3dpMskcq/3l&#10;ZflavPPg3/yUb47f9jnbf+o9o1flbqf/AAUU8O2esS6x4M0XUPhvrU0vm3Fx4WtFhtrpu5ms5Lhr&#10;eQt/faPzP9pa9S+AP/BWLwT4PtvGd94+0rxFqfiPxDri6pJLoGlW8Nv5aafZWa/LJeFlc/Y9zfNt&#10;+bj+6AD9VqK+AP8Ah9T8Ef8AoVvH/wD4L7H/AOTKP+H1PwR/6Fbx/wD+C+x/+TKAPv8Aor4Cj/4L&#10;SfBKRlUeF/Hy7jjc2n2Ix/5OV6h/w8g+FH/Pc/8AhQ6B/wDLGgDpNE+KWhfDr4yfFuHXo9Ytzd6r&#10;Yz20lroN9dRTL/ZlojMskMDL95WX73aus/ZNnjuP2a/hxLF/q20WBl3Lt/hry/8A4eQfCj/nuf8A&#10;wodA/wDljXlPwa/4KJfDf4bfCrwv4U1PT9QuNR0ixjtJ5LPWtCkhZlH8LtqK7loA/QOvgn/gs9/y&#10;ajof/Y2Wn/pLd11Lf8FUPhREpP8AZGtHAz8uraC3/uTr42/b+/4KD/Dr9qn4K6f4P8LaR4n03Urf&#10;XINTaTW7S3jh8pIZo2UGO4kbdmVf4ezUAfQ3/BFX/kgPjP8A7GRv/SeKv0Qr8Wf+Cff7fXw9/ZM+&#10;GfiDw34s0nxLqN5qGq/bopNFtbeWJY/LRNrGSeNt3y/3e9fU/wDw+p+CP/QreP8A/wAF9j/8mUAf&#10;Uv7V0yw/s2/EaRvurolwx2ru/hrkPE3xU0H4lfFH4N2mgLrFxLYeKLi9umutBvrWOKH+wtVi3NJN&#10;Cq/fmjX738VfKPxp/wCCtvwi+JHwo8VeGtN8N+NYL/VtPltIZLqxs1jVmX+Jlumbb9FruP8Ah9T8&#10;Ef8AoVvH/wD4L7H/AOTKAPv+ivgD/h9T8Ef+hW8f/wDgvsf/AJMru/DH/BTr4TeKNFtdUtoNQtI7&#10;jcRbapquiWlyoDMvzxyagrL0/i/hwaAPsSivlL/h5B8KP+e5/wDCh0D/AOWNH/DyD4Uf89z/AOFD&#10;oH/yxoA+ra8p+Mn/ACUb4E/9jnc/+o9rNeUf8PIPhR/z3P8A4UOgf/LGvmT9qr/gqF4Vkv8AwtD8&#10;P7LUD4s8La7/AGkt3qENne6bJHLpt3attktr1vMZVvA33tu5Tu6baAP011jWLDQdNudQ1S+t9Nsr&#10;dfMmu7uZY44l/vMzfKteUf8ADQE/jST7P8LPCt9473Nt/t2eT+ztCQf3vtkis06/9e0c3/Aa/L7T&#10;P+CjXh/UtUt9Z8a+Gb7x3rtu/mQzeKNt/bW0nZ4LWOSG2h2/3lh8z/po1erL/wAFp9q4Hhf/AMpv&#10;/wB20AfdI+C/ib4hKJPif4zu9Ss3HzeF/C/maVpf+0ssit9ouP8AgUixt/zzr07wn4P0PwNosGj+&#10;HtHsNC0uEfu7PTbVbeFPoqjbX5kf8PqP+pX/APKf/wDdtH/D6j/qV/8Ayn//AHbQB+qtFflzoP8A&#10;wWKl17WLLTotCs7aS5k8sTahbpbQRn/aka92qv8AtNXo3/DyDWP+e3w//wDCg0//AOWNAH6AUV+f&#10;/wDw8g1j/nt8P/8AwoNP/wDljR/w8g1j/nt8P/8AwoNP/wDljQB9J/tbf8k10r/sZtG/9LY6+Qfh&#10;r/yhNvP+wNq3/p3uKk+IH7bn/CytLsNP1y+8H2mn2upWmpSNpuvaY07fZ5Fm2ru1H+LbtrjPAfxf&#10;8CWH/BI268HXPjTw9b+LTpOpRjQX1W3W/wBzalOyr9n3+ZuZWVvu/dagD6F/4Jm/8o/dJ+mr/wDp&#10;RPX0p+z3/wAkD+Gn/Ys6Z/6Sx181/wDBM3/lH7pP01f/ANKJ6+lP2e/+SB/DT/sWdM/9JY6APQaK&#10;KKACiiigAooooAKKKKACiiigAooooAKKKKACiiigAooooAKKKKACiiigAooooAKKKKACiiigAooo&#10;oAKKKKACiiigAr8Kv+CuSqv7Y+qkKAW0iwZvf93X7q1+HP8AwVg0fUtW/a+1Sa0068uY10ixTfHb&#10;Oy7vL6K235vvUAfDtFbH/CJ63/0CNQ/8BZP/AImj/hE9b/6BGof+Asn/AMTQB98fsQ/t7ad8FPgH&#10;4z8GeIvFl5ZXOn6Qx8IWb6SkkcF9JJfyy7ZI42LKzSWrfvz94sq/LXXf8E+v23vCPhnxN8YfE/xi&#10;8cLa+IPE93p00V5c6c+66WGOaPcY7WLy12r5Y6LXR/sV/Df9mbVP2afB1z8SPC2k3fjVhef2hJe6&#10;fdNIdt5Mse5lXb/q/Lr0z4C6L+y/pfge+0vVPDuhzXWm+INZto5LnR5p5Ta/2jctafN5bM3+jNB9&#10;6gD2L/h5H+zh/wBFMt//AAV3/wD8Yo/4eR/s4f8ARTLf/wAFd/8A/GKyP7N/ZM/6Fnw3/wCCKb/4&#10;1R/Zv7Jn/Qs+G/8AwRTf/GqANf8A4eR/s4f9FMt//BXf/wDxivnH49ftyfBfVf2oP2evGumeMP7V&#10;8P8AhMeI21e4tdOut1t9qsY4YBtaNWbdJ8vy/dx82K93/s39kz/oWfDf/gim/wDjVea/HrQ/2YL/&#10;AMC2dvpnh3QUmm1/QoJ2g0eaBvsravZrdru8tfvQ+Yp2/NQB8uf8FKv2mPhZ+1fH8O/+EI8ZQo+g&#10;tqP2xdU0+8hz532bZt2wtn/UN/47Xpv7A/7bPwT/AGbP2fYPCPirxaya3/aV1eTGw0u9mjZZGXad&#10;3krztVa96/4VN+xZ/wBCb4f/APBXe/8AxNH/AAqb9iz/AKE3w/8A+Cu9/wDiaANT/h69+zb/ANDd&#10;qH/gku//AI3R/wAPXv2bf+hu1D/wSXf/AMbrL/4VN+xZ/wBCb4f/APBXe/8AxNH/AAqb9iz/AKE3&#10;w/8A+Cu9/wDiaAPj3/goV+3Vo/x2vfDfhr4e+Kjf+A1MV3qlpPpLQsbqOZmV98kfmbdu35V/2t1f&#10;f/8Aw8j/AGcP+imW/wD4K7//AOMV4H42+G/7J3hf4h/DHWtD8L6Otq2tTWWrQ/YLxovs8lhd+WzR&#10;Mu1ttwsA+7u+avZf7N/ZM/6Fnw3/AOCKb/41QBr/APDyP9nD/oplv/4K7/8A+MUf8PI/2cP+imW/&#10;/grv/wD4xWR/Zv7Jn/Qs+G//AARTf/GqP7N/ZM/6Fnw3/wCCKb/41QBN4i/4KLfs73mg6nbwfEq2&#10;aaa1kjjX+zb3lmVv+mNfN/7Dv7f3wY+B/wCy74I8FeLtfvLHxDpq3puIIdMuJlXzL64mX5lXaf3c&#10;iN/wKvor+zf2TP8AoWfDf/gim/8AjVeR+Cfh7+yfrXjz4pT674X0W4t18Qwx6YrabdbY7X+yNPZl&#10;VVX5R5zXDf8AAv8AdoA/NP8AZ/v/AAx8Nfj54E8Wax400k6Roeu2mo3LQW180hjjlVm2r9m5Py1+&#10;u3/D179m3/obtQ/8El3/APG6y/8AhU37Fn/Qm+H/APwV3v8A8TR/wqb9iz/oTfD/AP4K73/4mgDU&#10;/wCHr37Nv/Q3ah/4JLv/AON0f8PXv2bf+hu1D/wSXf8A8brL/wCFTfsWf9Cb4f8A/BXe/wDxNH/C&#10;pv2LP+hN8P8A/grvf/iaAPPP2m/+CqfgK4+FNzH8HvGt5a+NWurfypJNDZtsHmfvtv2iPy923+9U&#10;X7A/7a/wV+EX7J3gTwl4t8cQ6R4g0/7f9ps2sbqXy/Mv7iRctHEy/ckVvvfxVsfGD4P/ALJV98J/&#10;GUPhvwzotj4kk0a8XS7mDTbxZIrryW8ll+X+GTbXoXhz/hkzWPD+m6h/wivhuH7VbRz+WdBmbbuX&#10;d/zyoA6v/h5H+zh/0Uy3/wDBXf8A/wAYo/4eR/s4f9FMt/8AwV3/AP8AGKyP7N/ZM/6Fnw3/AOCK&#10;b/41R/Zv7Jn/AELPhv8A8EU3/wAaoA1/+Hkf7OH/AEUy3/8ABXf/APxivyN/ba8ZeEvjf+1b8Q/F&#10;nhvxbp50C9On/Y7u4t7pRcmOwgik2qIWZdskbL823/Z3V+rf9m/smf8AQs+G/wDwRTf/ABqvKviB&#10;4R/ZY174xeAoH8M6E+hjT9We8ji0y5iRpf8ARPJ3KqLuwPN/3aAPJv8Agnr+2d8G/wBmX4E33hPx&#10;j4w/4ms2t3F+v9naXeTR+W0UKr83kr837tq+nP8Ah69+zb/0N2of+CS7/wDjdZf/AAqb9iz/AKE3&#10;w/8A+Cu9/wDiaP8AhU37Fn/Qm+H/APwV3v8A8TQBqf8AD179m3/obtQ/8El3/wDG6P8Ah69+zb/0&#10;N2of+CS7/wDjdZf/AAqb9iz/AKE3w/8A+Cu9/wDiaqah8Ff2KNSUCTwhpCbf+eNpqMH/AKDtoA+T&#10;/iV+3D4d+Jn7cXw/8RP4wupfhX4Z1xbuxe60xYo7OFrO3WVl2x/aGZp1n3b938O2vvj/AIeR/s4f&#10;9FMt/wDwV3//AMYrwfR/h3+yj4H+POnjTfDmk/8ACP6p4buvMjubO8uY47uG4t9uFk3fM0czfd/5&#10;517D/Zv7Jn/Qs+G//BFN/wDGqANf/h5H+zh/0Uy3/wDBXf8A/wAYo/4eR/s4f9FMt/8AwV3/AP8A&#10;GKyP7N/ZM/6Fnw3/AOCKb/41R/Zv7Jn/AELPhv8A8EU3/wAaoAk8Q/8ABRn9nS58P6rBF8SbZnkt&#10;ZFVf7NveWZW/6YV+Di6TZto/2s63YrdYP+gNHced1/veX5f/AI9X7vf2b+yX/wBCz4b/APBFN/8A&#10;Gq8I+C/wl/Y+8TeBU1XXvDen3Wo3WpajIZBDqaDyft0ywYVflVfJWP5aAPU/+CZv/KP3Sfpq/wD6&#10;UT19Kfs9/wDJA/hp/wBizpn/AKSx15Z4X+JXwP8AhR8Mbnwj4KvI9H0SG3uPsunwWV621pNzN8zI&#10;zfMzV6l8BbeW1+Bvw7triJ4J4PDmnRSxSLhkZbWMMrL60AehUUUUAFFFFABRRRQAUUUUAFFFFABR&#10;RRQAUUUUAFFFFABRRRQAUUUUAFFFFABRRRQAUUUUAFFFFABRRRQAUUUUAFFFFABRRRQAUUUUAFeL&#10;+Frj/hBf2hvFvhyf91YeMrWLxNpjM3yyXcKx2t/GvptjSwk2/wAXmSN/er2ivMvjZ4E1Lxh4fstS&#10;8MvHbeNfDt0uraFcTfLG86KytbSt/wA8p43khb+6JN33lWgD02iuI+GfxI074qeErbW9OE9s25re&#10;9sLlNlzp91G22a2nT+GSN8q303L8rKx7egAryn9pb/knekf9jn4T/wDUh06vVq8p/aW/5J3pH/Y5&#10;+E//AFIdOoA9WooooAKKKKAPL/2iPCuo+KvhXqx0O2a78SaTJDrmjwKdrS3tnMtzDFn/AKaNF5f+&#10;7I1dh4M8Xab488J6R4j0eYz6Vq1pHe2spXDNHIgZdw7N83SugrwbwneD4E/Eu48D3waDwX4pvZr/&#10;AMJ3WMxW17IWmu9MZv4dzebcQr/ErTRr/qlWgD3miiigAryn4N/8lG+O3/Y523/qPaNXq1eU/Bv/&#10;AJKN8dv+xztv/Ue0agD1aiiigAooooAidFlVlZdytwVbvXjX7MdwdD8Ial8PLkOl/wCAdQk0NY5D&#10;8zWK/vNOkX/ZazkgX/ejkX+Gvaq8R+L1vdfC3xZa/FrSbWS6sLe2XT/F9jbqTJNpiszR3iKv3pLR&#10;nkbb/FDLP95ljFAHt1FZ2l6na63p9rfWVxHdWV1Gk1vPC25JY2XcrK38QKkVo0AFeU+NP+TkPhh/&#10;2Bde/wDQrCvVq8p8af8AJyHww/7Auvf+hWFAHq1FFFABRRRQB4x+0ZI/ha18J/EWL5YfBerre6ky&#10;/wDQLmje2vWb/ZjjmW4/7dq9iWRZFVlbcrcgr3qpqWm2urWFzY3kCXNndRtDNDIu5ZEZdrKw9CK8&#10;h+Cuq3HgbVZ/hH4juZp7/RYWm8O39y2W1bR1YLGd38U1vuSGT+L5Y5P+WtAHt1FFFABXlP7Mf/JI&#10;YP8AsNa3/wCna7r1avKf2Y/+SQwf9hrW/wD07XdAHq1FFFABRRRQAUUUUAFFFFABRRRQAUUUUAFF&#10;FFABRRRQAUUUUAFFFFABRRRQAUUUUAFFFFABRRRQAUUUUAFFFFABRRRQAUUUUAFFFFABRRRQAUUU&#10;UAeOePPhrrnhzxVcePfhvHbtr1xtOt+HbmTybTX41Xarbv8AljdouFSb7rKPLk+Xa0fR/Df4weHv&#10;ict1Bprz6frthtXUtA1SI2+o2Lf3ZoW+bbz8si7o2/hZq9Arg/iB8H/C/wASHs7rWLGZNWsebLWt&#10;PuZLPULP/rncxssir/eTdtb+JWoA7yvKf2lv+Sd6R/2OfhP/ANSHTqz4fCfxf8HFY9F8ZaP4409c&#10;7bfxdZNa3oX+H/TLX923/Arbd/tVz/j8fFXx5pejaJqHw80rTI18SaHqVxqGmeJlu44YbTVbW6lb&#10;bJbwM37u3bHy0AfQ1FFFABRRRQAVy3j3wPpHxE8L32ha5Zi/025T5kJZGRlbckkbL8ySKyqyyL8y&#10;sqsvNdTRQB4LY/E7V/gfPb6D8VLprrw8W8nTPiEybLeZf4Y9R2/LbT/9Njthkxu3Rt+7r3OGaO6j&#10;WSNlkjdcqyncrCobyzhvreW3uIkmt5VaN45F3K6t95SK8kk/Z4bwpO1x8MfFeofD5Gbc2iJCt9oh&#10;/wB2zk/1P/btJDQB7RXlPwb/AOSjfHb/ALHO2/8AUe0aqq618bdDyl34W8GeK4xz9r03W7nTJG/7&#10;d5reZV/7/wBTfBHRfElnqnxL1nxLoa+H7nxH4jj1G2sku47opCulafa5Zk+XPmWslAHrVFFFABRR&#10;RQAU1l3Lg06igDwCTQ9e/Zv1a8vfDOlXXiL4V3EnnXHhvT42kvdAkZv3k1lH/wAtrds7mtlw0fzN&#10;Hu3eXXq/gvx54e8eeH4ta8O63Z65pcuVW6tJdy7h95W/usv8St8y/wAVdRXlnij4C6HrmvTeJdIv&#10;tS8FeL5SrTa54bnFvJc7c7ftMLK0N0O376Nv9nbQB6nXlPjT/k5D4Yf9gXXv/QrCqEdv8cfCsPlx&#10;T+DPH0Kfde8+06Dcsv8Addo1u42b/aVY1/2VqlpVr4/8T/GnwlrviPwZa+GtM0XTNTtpLm21mO9W&#10;WS4a08tVHlxt/wAsW/hoA9yooooAKKKKACuD+Jfwz0/4naVDBPPcaTq+nTfadJ1yz2rd6dc7dqzR&#10;N+JVkb5ZFLKysrV3lFAHi3hH41Xeha5Z+DvirDbeGPFczrBp+qR7k0nXm6BrWZv9XM38VrI3mL/D&#10;5i/PXtNYviTw1o/jLQ7zRtd0uz1nS7yPy7ix1C3WaCZf7rK3ytXl9v8ABPxJ4EUp8NvHV3omnIv7&#10;vw94nhbWdNQ/3Y2aRbmJf4dqz+Wv8MdAHtVeU/sx/wDJIYP+w1rf/p2u6rr4m+M+khhfeBPCuvIv&#10;3bjR/Es0Ekn/AGxmtNq/9/m/x0f2ffDms+FfhbZaf4hsV0zV2vtRu5rOOdZlh86+nmVfMX5W+WRa&#10;APTaKKKACiiigAooooAKKKKACiiigAooooAKKKKACiiigAooooAKKKKACiiigAooooAKKKKACiii&#10;gAooooAKKKKACiiigAooooAKKKKACiiigAooooAKKKKACiiigAooooAKKKKACiiigAooooAKKKKA&#10;CiiigAooooAKKKKACiiigAooooAKKKKACiiigAooooAKKKKACiiigAooooAKKKKACiiigAooooAK&#10;KKKACiiigAooooAKKKKACiiigAooooA//9lQSwMECgAAAAAAAAAhAB5OVhttTwAAbU8AABQAAABk&#10;cnMvbWVkaWEvaW1hZ2UyLnBuZ4lQTkcNChoKAAAADUlIRFIAAAFjAAABfQgCAAAAXnyeXQAAAAFz&#10;UkdCAK7OHOkAAE8nSURBVHhe7Z15/F/Tnf+nGEaLotroWCplxFLRhpBYEkRUpEUpKcpEba3SQUej&#10;Ug1DRdI2DCNVkZaa2GLJaCwlaicojSWxVKSWWENCUYr29xzvmTPnd++59567fu7yvn98H5/v53OW&#10;93md93ndc97nfd7nI3/729/+Th9FQBFQBGIRWErxUQQUAUUgEQFlikSINIEioAj8nTKFKoEioAgk&#10;I6BMkYyRplAEFAFlCtUBRUARSEZAmSIZI02hCCgCyhSqA4qAIpCMgDJFMkaaQhFQBJQpVAcUAUUg&#10;GQFlimSMNIUioAgoU6gOKAKKQDICyhTJGGkKRUARUKZQHVAEFIFkBNxMcc4557z22mvJuTWFIqAI&#10;dAMBN1NceeWVn/jEJ3baaadLL720GzhoKxUBRSAOATdT3HDDDU8++eT2228/bty4FVZYYe+9977v&#10;vvsUSEVAEegsAh9JjGQDR0yZMmXmzJlg9PWvf/2www5bd911O4uXNlwR6CYCyUxhcGElcsUVV1x7&#10;7bWbbrrp1ltv3QW8Zs+ePWjQoC60VNtYcwR222233g66FEwhUGLpfOSRR1ZfffWaI1uIeP369Xv8&#10;8ccLKUoLUQQyI4A14B//8R/32GOPzCXkz5iaKfJX2aASPvIRxadB3dVaUdlhoG29ZQr1p2itemnD&#10;FIECEVCmKBBMLUoRaC0CbqZ44oknWttibZgioAikR8C9Dt9iiy1YGq255prpC2xVDuwUrWqPNqY5&#10;CNjuC3WwU7iZAlvrD37wg1tvvXX55ZdvDrbFSwpTbLjhho8++qgpeuWVV16yZAlbVp/98JHv77//&#10;/gceeOChhx4yySDZHXfccfjw4Ztvvrn5cv78+aScPn26SckW0tixYw866KA///nP99xzD7/OmjUL&#10;2E2Wo48+mo5YddVV+ea5556bMWMGziw33ngjqvP0008fe+yxSy211CWXXPLRj3708MMPP+WUU/bZ&#10;Z5/TTz89PxD+plz/lPmlwhVw3rx5Bx544IQJEyjtrLPOuvjii5955hmQOfnkk6X80aNHyxsOPMeP&#10;Hw+eb731lvzUv3//YcOG0SniEMSRhV/+8pd0In1Ht6699tr8yr/LLbfc0KFDFy9ejCcRfU0JDz74&#10;IB+kEFLii7jZZpuJAjz14UPHIYOtJFIadW2yySZRb1y2Ee+8884vf/nLgRcSHBFAtb5MQZv/4z/+&#10;A4DOPPPMLpMFHXb22Wcz5gFkrbXWAgoUYuHChegQymG0p2/fvjACz/rrr09Khv0tt9zCqMYdw6YP&#10;ftp9991RINzkSUmyqVOnovRGyVDlQHq+YSSguAsWLOADnizQzfvvv8/2LcIgw9tvv73iiiu++OKL&#10;FA5HUDiqmX9M+o9//5T5pWJ7/rrrrvve975HUQxFAGHcQh8rrbTSBRdcAEp8L6Oawfnmm2/iW3zu&#10;ueeaevkMO8AL8g3dOmnSJIGLLrjtttvosvfee+93v/ud9Aidxd/BgwfzQXpWUj788MNC+lSEALDG&#10;pz/9acqx0yAnhH733XcjhrxapEZTiLwVODOxaNEiG0P53CSmoEmnnnoqjZw4cWL+Pm5oCdUMA7EK&#10;rbbaaswdwkrDuxFi4qchQ4bI2wmKEfrecsstP/OZzzCV4DPTigJXi/4N909ZlA4wVmkspY0aNQp2&#10;ZuJgl8yL+g9/+AN/AcfG05YTwM2oLkqqqHLMq4VJiiEpEsPpAwcOREg+N54p0MgRI0YA65e+9KVD&#10;DjmEhpUNa93Kr34YhJWmJ5j4N9w/ZW8bUmc5G88U0rW80H784x/jxM0cb//99xcW7Miz55574sBe&#10;ZWPtGquv3bSUqhMPBElitLxiiFJ1h8Gwh2AmCoxsdprmrT4CLbzwwgsPOOCAxGZrggIR6NUgDOuu&#10;3aiABa5XQtoiBQQusAuqKcrwciPtFAGMsNNySAyDczXYedYSJuDEeWZiAnlVer5UPeX0TNaremPE&#10;C4vUCCE9Ac+ZzAeKxDSNWH2k8NH8r//6L4z8J554Yk5wNbsioAg0DgFfpsCYjLWCPTyM7Wzj877t&#10;+dM4rFVgRaC5CPgyBZvMOLfMnTsX1xfZHNZHEVAEuoOAL1NMnjyZSQR2I2YWAwYMaAdArA+jnnY0&#10;UFtRAQId0SIvpsB75Pnnn8erDD9FLJpt8tp0rqEqUC+tok0IdEGLvJjit7/97a677krXXnbZZdts&#10;s02b+ljboggoAj4IeDEFZ0Aoa+TIkcwsPv/5z/uUq2kUAUWgTQgkM8WcOXP69Olz9dVXc3jmiCOO&#10;aFPjtS2eCODRbz+euTRZmxBI9i9iQgFHsOXBKb1aBa0QT8E8nldRLjGm5Op7OtFLpycihSvtiVta&#10;TNt7hVuMqhiREmVrg+cVh8SOPPJInCmIIE504AJPK1av8VpjHgSEGupGEHlapHlTIZCw+uCcLEzB&#10;uWbOzBIrJVXRmlgRUARag0ACUxgP7mOOOcYO39Sa9mtDFAFFwAeBOKYIeHBLjDZ9FAFFoIMIxDGF&#10;enB3UCG0yYqAE4E4pmilB7fqgSKgCGRAIJIpWuzBnQEmzaIIdByBSKZQD+6Oa4Y2XxGwEYhkCvXg&#10;VkVRBBQBg4CbKbrjwe08Mqz6oQikQqALWuRmijvuuGOHHXbgHprzzz+fD6lQa1DimLBdDWqFitpb&#10;BDqiRW6mUA/u3iqf1q4I1A2BSKZQD+66dZXKowj0EAE3UyyzzDJf+9rX1IO7hx2jVSsCtULAzRTc&#10;7MjFqgjKja9YN2slcSHCxMQ+lJ+oJTFNGQkKaV03CymjOxLL9NGTdnSHmyleeumlL3zhC9wwyKkw&#10;LvveYost2DSVi3bb8fT8CoKOmMEq0xbt0LKhdkeymTBhwnHHHff2229LcF38NXHEIowNn/fYYw8u&#10;NK7DabH8kWxkuqTx/uKVLIBzD8P8lD0YCizfVq12RLJxM8VFF13EQdJwLDymFTfccMOvfvUrNlD3&#10;2msvZhw9pIz8THHqqadCfzTk1VdfXXnllYcOHUrAngLVpR1FKVN49iPXcd56661Lliz5xCc+MX36&#10;dN6pxx9/vCxP4iMANTjmVVQM7vXXXx/6uPfee0ePHs1JUxBhsAEQobE80axVso022ohOguwOPvhg&#10;aIKrTI4++miWWrBhreRUYeqMANqCzqA56A9ahC6hUfAF2lVnsVPL5lzgDRw40Gfhx/IEHy2gIT33&#10;gPz+97/3yVVUGmmqidpmipUv4w0B/IrwiP3444+blHyz2WabffOb33z22WeLErIF5QRwNv+2oGmF&#10;NAFtOeSQQ7bbbjv0xxSIXqFd8o2nQkpep0pzmzxPIdJmLsRt0dxpp518pglYMZiuT5ky5frrryfK&#10;JpcbQ66sTbBr0GBK8CkkNbcVlIG+pHeZJZnyaA5TpI033ljDhRaEcSeKQVv69+///e9/374xC71i&#10;hY6OtQYCN1M89dRTzKPY7/DcImW6xapsxowZxuq5++67f/TDp7bX+b388strr712oCM/9alPPfPM&#10;M63pXW1INQigM2hOoC6YAh2rRoAKanEzBRZN5zQhUSD49YADDsCQwbItPnHiTnVigkRhYhIw2eHy&#10;xEsvvTQw62ExNWjQoDwla94OIoDOoDl2w9ErtAsdq/O0OlVPRZ46d04TMN6wJ+JTwbvvvjt27FhS&#10;2os3sxJLXLn5rKZ8xIhKQ8xx7NLrrrvu1KlTTV/Cj5yIY0mSp2TN20EE0Bk0B/2RtqNR6NWGG26I&#10;jqFp7QAk+Q4xM03ADMEuKfsd3/ve9xL3O9glWmONNWp73THmFQxRP/vZz5g3ss6iRSyX9ttvPy5z&#10;7+G+bztUqoOtQGfQHPQHLUKX0Cj06t///d/RsdbsuyffIRboePgSmmTfmCnDj370o1122SXsuYRF&#10;E7OF2DjDvxblupPfn0KahrRMfPggriIsnTqo6zFNVn8KH33Als+6m60AEmOes43i7fCnSM0UBjWW&#10;IbhUMHfgFkIwgk0NOow3OJWrTJ2jrm5MEVhe2hZsHxVpfRplCp8u5g0apTldZwoDX9jXe+edd953&#10;332ZksEgYZTrzBQ+OtG1NMoUOXu8HUzhtlPIkTBxi0h8xJDBFunEiRPfeOONIUOGsDl07rnntjhY&#10;ViImmkARaBkC7tVHniNhUMwf//jHuz58nGDJO6qoh12SAGenovCixGhxOTqnyNm5qRRSEgeyGDel&#10;nJLkyZ5gpwgcCdt2223jl/Gs1jDncBQVQ6ZYd3T1kad76pBXmSJnL7SDKRJ2SQNHwmCB+CNhbIvg&#10;czVmzBi97jineml2RaBWCCT7U4i4bAvjRsJuIhSAk0mUrzd3o0Muxx57rHol1KqbVRhFICcCGXdJ&#10;2SK95ZZb2A2lelwnMF5i1+RL/LKYU+CFEuNwonsfOfus4uy6+sgJeDtWHxmZwmCH7ZNdDygDP6tN&#10;NtmEY/lYNE2wLLVT5FSyOmRXpsjZC21mCkZ+OASeiaP5yCOPgN2bb74pH/ieRQcfsGLAEbvuuqv8&#10;G/XonCKn5lWcXZkiJ+BtZgoic+DaTMC4YcOGcUjuvvvuA6zddttNojl87nOfW3bZZQnezb9sduA9&#10;waLjscceI5A3H8444wysGIlMkRN9k113SYtCMpHZzQYeKePDvZUtUrPKbzNTEJyGKz/oj7feemup&#10;pZa68MILoQB4gS8JASb9RKirVVZZhQ9yTBuzxUorrcRJkPilByl1TtE4RRdqUKbI1nFtZgoOccAL&#10;77zzzosvvsjJDgAiqD/B70444YSRI0duueWWYchw6zzqqKOccXoDiZUpsilcr3Lp6iMn8u1gCvcu&#10;6S9+8QuWHrNnz8Y1m1s/uKYUmnjyySe32Wab8ePH2yHwBERCY2HRjIrTmxNoza4IKAI9RyDSnwK/&#10;CY6WE4kbT9JRo0YRaYIzo7hdBkLgSWwbbBl77733888/r3dn9LxHVYAmIsC8Q57aCp+wSwoLcDAU&#10;yuBGDPwm+GB7czOVgCOYcdA8rhpbYYUVnIdHdfVR2+73EUxXHz4oxaTxWX0Qm1e2C2p77sM9pzAh&#10;8GbOnMnghx1wrMJ4AV/YiDCDYNJx0003Efkex009PJpTpTS7IlBbBNxMwTyCjVJC4GHONAe98OZ2&#10;hrcnNi82TuwUqYLfm+lW5g+1xVQFUwTah4CbKVhlcEvYtGnTmFNcfvnlMbH8mX2wb7p48eLDDz88&#10;FTo+MXUTL/hJVaMmVgRqi0C/fv1qbqdwM4Vc+cN1aRdccEH8decEyJs0adIxxxyjh0drq4UqWP0R&#10;sG/Aq6e0kXsfOF+KTzerDxyx2AHBsUpiWPO9MWRMnjwZ/ys9PFrP3lWpFIGiEIhkCiJNcAmSOTwe&#10;CIEnhgwuOOCE2Lx583D0LkogLUcRUARqiEAkU4ipIiyxHdvmqquukivCBwwYUMO2qUiKgCJQFAKR&#10;u6Rc5xE//jFkPP3001wOXtvrf4rCSMtRBBQBN1PgH/HP//zP8ejk9ODOvDlaf2821SpFoH0IuJmC&#10;Xc+FCxfGX3ee04Nbd0nbp0zaohYj4GaK119//cYbb4y57pydEZy4iXCFj2aL0dGmKQKKgCDgZgo5&#10;vhFz3Tk7I+yMqge3qpEi0BEE3EwRuKojfN05rlbrrbdeWg/ujmCqzVQE2oeAmynkWFv4kSNh+FBw&#10;NTFLj7Qe3O2DT1ukCHQEAd/7Pmw45s6diwe3Xv/TERXRZioCkXaKmCNh5CnEg1t3SVX/FIEGIeCe&#10;U5x44olR152z9CC2VX4Pbt0lbZCWqKiKQGTMK/u6c7ZCtttuOzkDwvEwbvr49re/nRiDOwpcjbjb&#10;LLXTmFc5+8sn5pW5FaFhMa+AxhwJY37BJEKOhBE188wzzyQYr3pw59Qeza4INAsB39sGcbXCh+KS&#10;Sy4hFh47I9BH5uC6FcwpiuqDPPff9DZ6ah7JA+iVPadoLlAFSl7/OYUvU4j2cOcoaxBuCWOXNPNo&#10;rIApBPcCOzJVY0866STSjxs3Lttw7ZXYdhulCeaRtpiJceDXADgkTgVXUYkzoE2LTGcVJUaqcoyi&#10;toopmFZw86h/DO4e2ilS9Vbhie3ur8Owz9DAwKgLtCJ+TDalyfY9lT2Xuf5MkcKfolgP7lJ3SfNv&#10;rOQpIcPItLPkqbqovIEmUCzvXvM3voFFyZCqnEZjnlP4arK7mUJC4LH9YQvBDeZE1izKgzuVHjgT&#10;VwNQ/lr8Wxq4JCF/1Z0qAfT8oe4UMoU01s0U2CPeeOMNrgKS/Q6iZmaOwV2IlB0pRPahTYzSjrQ6&#10;fzMFMRPJMX+BWkIYATdTsEXK+Q7MlvhNEH2bi86JbfPDH/5QY3BXoEOLFi2qoJY2VaGIVdCbCXYK&#10;tkK5EAgnKy49x42iQTG48QHhHuYKECy8ikceeaTwMttdYEMRQz/R0qZ0jZdFkxXgO++8k9+DuzJQ&#10;6ABuXf71r39dWY0FVvTYY48VWFoXimooYugnWtoUsvBiit/+9rfE6T7vvPOaEoObDthggw0aOkgW&#10;LFjQUMl7JXZzEWNdj672CrdU9XoxBQbOv//7vy/Wg7ukXVIYun///tAEFhaAQHL2ceKPxqbCq4LE&#10;MHIFtbSpimYhhjZy/JJLtugCfJ3/6Z/+qRF94WYK7i7Gz0oaIDG4r7nmmm222abAJvlvaEWldApD&#10;+M+HHnoIewpOYiQg2Cebu1/4whcKlLzsorhmKbA/XXaNjS7/iSeeaNbFVGjjfffdxy05wI6WHnfc&#10;cY3A380UjC7awAsZmpAY3DQm80GPKoHg8gGcPhD4j3/8I/U+/vjjV1xxxbPPPlulDDnr4oXDRSo5&#10;C+lO9ldeeQXEGtRetBGdRDORGS2VwVX/x80UEydOxIrJVILZkbyWOXVe/8aIhFheR44c+cUvfpHP&#10;HGbDK4RN36YIj5wsnV566aUGCdxbUefPn98smxTaiE5KAEq0FF3tLYCetUfaKUxg7ocffvhzn/sc&#10;Lpss+MULy7PoHib70Y9+xObuX/7ylx7KkLnqz372s7Nnz86cvWsZ2SIFsSa2Gv1ES9HVRgifbNGE&#10;Jk444QQOfTC/YE0ogSpsQ0Y920kHYFupp2zxUq299tq33HJLEyXvicxgBWI9qTpnpehnU2iCliYz&#10;hYFDAnPLzcb8xZBx6qmnQhk58Wp99lS7PKDBbI47mVoPS1ENBCvx406Lc1ECdKScFEwhiCy//PLc&#10;XSyOm5tvvjmXA6XqIXO8N22ucPqm9FCqXR5plB5h8O9cg1UGnP1r0ZSpmcJABmVwgdCUKVPS9lCq&#10;9ImJtQsVAUWgAgSyM0UFwmkVioAiUBME0kXHyy90YpziDFUEyiyjisxSpRUmbfoMgkmWKqM8ZYhb&#10;l7ZdaXFzhsBOW2lR6W3hmxebuygUtJzaIpC4sgskoCFps1TAEbWFt2WC6eqjZR2qzVEESkFAmaIU&#10;WMOF4ooStd2DP5s5ZVORNO2tBiTBMwpqeqG9TS+3ZcoU5eIrpePY+vWvf50TNOHZO6cAZs2adfvt&#10;t1chRwfqAEnw5FRFGGrwpxca4WRcw45Si2ZZnWKbpniV9evXL2rRzsnRtdZay479X5ZMVrlpTYBi&#10;BM1gd8iWKy0CphY+QBNyqiL8mF/Vopka4Qx9n7YOO30ZeuPc++DgECfQn3rqKQIivfXWW9ylasTY&#10;csstCcmz7bbbrrvuunnaEp83oIvxDbcVvZoeydARGbJk5pe0/eIJYCBZthb5y8b85dFHH0UV7fh9&#10;77///s0337zpppsOGjRo+PDhKGEj9j6yvCX8kXKSeuEjIcwUn/nMZ4jCutVWW+GBPnPmTPrDnNhj&#10;HYsHOkewmKZCFt/97ndLim6gTCG9X/ZoDNSSipHLk43j15x4OP300wmVAiNwhk0CpvBAE3y/ww47&#10;PPnkk3fdddcyyyzz+uuvm0FR213SLPteGbbKTBaQypM96uIP+3vOIO+1117mG7rKuWrlWP2kSZMI&#10;I2wnLlA2aalpb3zDPZMVLl6qArP1XbZcqQTLjHNJsqFR6NXll1/OiYdwQ9BGdNJ8z5FLW4yA2kgy&#10;4lnwpMWk2PQttGgya+D8v5nOcNDQGbuZ8wJHH320LFKwlueZKNU5LzdOo5dyYwvNvPLKK4nLRgyB&#10;OsvcaNkA+dprr0Wv9txzT048hNtC9Br78CuxlxrR3hYyxbLLLmufsFpttdViAlWQkkP0//mf/9mI&#10;3vIXEhsqpEBUUc41/+QnPznqqKN4d3F1CyXsu+++K6ywAh+mTp3K24+YS/IMHDhQNhe33357/4pI&#10;SaA3yUj8RFMagWQlABwPkU2gJ+TBdnv44YcfeOCBqcpvVmKmEt/4xjdizvhhMiNGlGlUU04DtpAp&#10;AorFaIkPlE40PQmlV95TvbsELeKd9uUvf5lVMSGI2R3knidOADPbwnYjc6511lnn4x//OBFf5enb&#10;ty9D+itf+UrasKNs3JCLvHwwpRF12owHwixCT/QCUQuYe3P+GObiS6IWlId5VMll98Xvf//7lVZa&#10;yb9dXNbnn7iXKYtdzCSWRlMT06RNECgTZf3Nb35jCklc4zGcUNm0lSamF6nkL/LwAdcJZy6Cnpsm&#10;FIjPRRddRGm8552rZVMR+DCbEBVEEmdiETteNlMOpV1wwQWmHDsXX/LT0KFDpTp7uZ6IZ3wCG0Ba&#10;4UxM7SQT3bB7J2fVgezoEpbymDIDCim6YdI7BUvU4WKb4CythXOK9957T6bZ8rBL2qdPnygy5gpF&#10;bjM57LDDohIU8j2qw/jhlSuz9MBDpFJeRIVUZBci1pkDDjjAuVqWlLzYmS1LxNovfelLRPr9zne+&#10;k+Gty/CgHGZnlAPabC2NGzcu3CIkQR5mH/zENIRwrYW3GiTB04kzuw/0An1ReKV2gegSAeLQq6ha&#10;AtEPbV0tVbCchbeQKT744AMGwPjx44mVDjpLliz55Cc/GYDptttuY0isssoq2PaYn5e9VmSEsGfG&#10;xDv8xmaiwVNG3PO//vWvtJrduCgVwWpA8//whz/suuuuCPbTn/4UIUmc1mEUm8jdd99NOSwxeB0R&#10;lv5nP/sZPBV1zQpLD4Ih4VaQU3ed2UFSIA2/GMGfBsbwZiHyoEtoFBM6VnaHHnoomhYo1myXop9o&#10;6WmnnVZIvWUX0k5/CjQV+zMaD00svfTS9M2GG25ooGTF/ulPf5ppOcvmIUOGlASxc2M8sa4Cd/jx&#10;E7n66qvZDHbyIBUxp2VLnxFOOCIRDOIAMRjE+baPkg1TZaAcmPqZZ57BjwCDiDMXMZDYcpJVQCFP&#10;Wtyy9U4qUeEIcEDZmKlhKvqHf/gHyc4kV2wTooSDBw/mYnC7ZGAJNAeESWDv6KWSpJDE7WQKo4Js&#10;DS5evHjhwoXcq2rw2njjjddYY41C4IspJJsuptX4GAHGjBnDgOewAy/wcDJhCl77XKQ0Y8YMSYBm&#10;MxMphClefvllMZ06W8SeC6uVdjOFwRwltJcYUAZRrG36BiLjgV5bz6sWrj7sUUF/4C3LxIGXmHkq&#10;oImyacinfJx/SDZ9+vSoxJgnJFwtBMEKAkcA5hTMDnbccUef8k0a9J7pG9Qg5fACxGzJ2IgJrk/i&#10;VFU0OjEI2+qHNpa92i0DrpYzRRmQNaVM9nQQFRegKIG5ogb7Ii92Vhxc7YlnMZ4UmDPT2vw4jsUN&#10;NyzLX3jhBcphksL2E/QRZXyBTbj4K8aA0hSEuyVnBfsrdhWAW3iNgTLLqCKDzCJGWmHSpo8XjO0M&#10;ChSLQOAxFbEGkZMv7AuUvUsqMnzzm9+kun/7t3/LgGpUlrS4ZeudAgUODAqbdMJqU4dd0pbbKXrI&#10;+j23U9B2rOssMbDmshwwThOCiYh3//33Y/LkX7aWuc6eyA4sPbicIcoIGmVZYOVCUSw38P6kHAr8&#10;2Mc+JvaRgJ2CRTsn9/ieKUyBk/C09p1svVOSOtnC19ZOoUwR1/tyVgL38KhE+B1yYysz7XCCbLqY&#10;VuMTdZeN/ZNPPhkjLp6XuFGz4sB9k/k/TgcMe0gEU3y4ECcjRMnGkTy5jzfwSCF2LowXeHPDXziS&#10;4/KcKLx/grS4xfcOW7xcTWb7XAck4fQnE7GimE6ZwtHRaXvUR1cCZRZVBSv2zTbbjPgC8TLw8sR3&#10;K3zddk2YAiMlZ5AQj+26XXbZBcrgeBJjAF9vM6fAryQw43A22RNYbKKEBbHnFMxoCBHC8X/2C+fO&#10;nfvVr341xs7q0+NRvOyfN6Z3oAn2dxE4vjRIlmlUId4ZjWCK4q0G8Ws50C98sRcos6gqHnzwQYoi&#10;7E2MgzOnUUnDEawoQ0BaYdKmTwSTAg8++GCWGOIQZdJnqChDFplWGFMIYLK04Zsox/bE5lRgp6A3&#10;kZCejaoLfaAhpEFDMgscsFME+iUAdR3sFLr3EfnmEFcZ/Ati3huEISENZ6v832YVp2RMTpgwgXky&#10;7oBiSqz+waviF7/4BQ4UeHlPmzYNAebNm1e9GJ41Sm9Kzzof9EH8X40zlWfJjU6mTJHQfSyqY85B&#10;eMZ6Znrp+RSuTBgmilpO55ENGVjvUAJbqrw/8S/IU5ozryfCJPOpOqZn0Qc5KNCpR5kiobs578hr&#10;OSoRQdA81SVmKksICcwEcqZQnzwI4JAKkuDJaitmneJTRUzPog9ohU8hbUqjTJHQm8QaiDrt9/DD&#10;D3MgMo82sLHCEWyq4ORSGa/ZPLI1MS/7siAJnoTtkbMSmR96lv51ZkcfUkWgyCxDrTIqUyR0B96H&#10;++23n3Nmy7EfTmFm607OVhBra/LkyYTb4qBaISb0bJK0LBdIgieoXnfddSDsuTwMg0DP0r/Ofkcf&#10;0IqW4ZbYHGWKBIiYzcbYt0ePHp0IcSABq1x2LjHyjRgxgqNZUTdTpC1W09sIgCoHZDmHRrAvTqNk&#10;iLhBz8b0u8+mcst6RD2vIjsUBwQ2wy6++OIYzysyY6hjYUzguUBB9o69vWFOREkTYJIs1GLUToxt&#10;UX6QxWqep2GvkEoraFEAOnFONcKDMDjLv1H9YhKzbKFP2ZiMaTuRWffZZx9WOoVELVB/Cgcpy0go&#10;9gmUWYhyF1KIceAPSIi9zVgxA/vqZeBTCNonnXQS5cjfGj7SX7ZgWIid1k3DxRXwl78WqT+FP1ZF&#10;pqyJKjubxCsLe5taMYvsb1dZWIgTrZt11pOy8UlbftvsFFgKZYZZhyfQGVjXCCGJpU2tmGnVNFt6&#10;27oJ8mHrZh2UpMplYDYY/2fVljgHY60ec1QmT91F5eWY1j333GNKA3p2vDliIPdBYhTgMA+rVg4y&#10;cZSLsLdFbTRwfowYcJxxwPWQA0UIwGkxuVqOsxWEsQdbsypmuYH9kmvmnBGo/qczKrRTpAWfQ+Ic&#10;NpO/afNWkD7RxMMVkzhowxdjx461+4WVYEwnFuW0hkkVnUQbOY+HxQRnDTwy0EbCLHEzprm/Wl5y&#10;RjyDWzOi4zHAOPkXDlpbQff7VMHJyBNOOCHAFAH6Y6IRIA5s42ZI+2tDPDUEyglYznzaImkSudu/&#10;qAJTNoIpPNtrM0UA7VRdHFNdoBwsrDY14Dhr522ERTNh7+PSSy8ldC1nAT37oPpkTCn333//eKYI&#10;SBUgDuxe9lzAHvB59KYmZ0mL6pH6M0UqhvXsHX8FSEUNgU5pA1MQPY0d6Tq7D2Zginji4Fz2euut&#10;R+cRtJr9USK7ZJh9RE0jE8etrTSJiatM0E2mCCBs0wFRf9grJQ4gDMVBe07Tx8wa4nuqEUwRZ9EE&#10;lwsvvFCOCbf1Cc8viCKJUYPIFAR65JoZDBCYITBGsJoFkLbioO1KRCAwa0A30BD0BG2Rm59QFSwR&#10;WMdY6oplvU1P3OoDL7cXX3wRK4BpsBhmatV+HzuFLbD/0kNySfqXXnrJabaMsXF4zm9jJqK1wrmD&#10;c4qYpQfXYgdsDXRW5gVII+YUcUzBxBtPG9tWj2Mss4y6bYXwtif6kBlXgQl8WmqIH5/+C1dliiqZ&#10;Lu2qzdk7/p3r0zR/4mg2UzCJYkuJHR17T3HTTTdlw4atHR+kKksT0BL+5fSx2SKNMVjmlzBGt4hb&#10;Gd7uSqwxrcYnFlhUgrbOKVhERO1z+2+K+YAcQxzcJGbMsQ3bJWWYcYqJnVGO5RkU2JHmWloMOT64&#10;kOaaa65h64QIYgQRIkIpMcW4Xo2LHgjNzF7DyJEjPctJTGaPLvoDR4bELNUkEKZIW1cqG37awjOn&#10;rz9TpG1att5JW4tn+qYyBfo9YMAA3Cjsy124z5oA7fExPIg9iwMiLkbc8Sexw9g+wMOE+KUYions&#10;yvfYPmCNd999l8Uet9d8+9vfxizkCagzWXhOUc/B5tNG2sKKzyelprER4B3W6E6vP1O4z2vhN0Yc&#10;Z9srnrFNx8SEEiJQIq5mpMHSw5QBgzAzCP7l9mA+m0e+5C9bKthB5F8ykj2zEz4l2HmbPoSkLfU5&#10;ixWWpIaytaPThS/MX6PV9Y24yxgeNWqUjT4XT+Lg5Fy5/fKXv+S8ExfA9+nTh+0iLIhMPbBx4LLK&#10;eT4mFLhFmQfPa9rPT3K3LffTrb766mQkGOyKK67485//vJAuNxAHSCQzGZWRMUq2QhDoWiGBV0UZ&#10;/VVImc5Ob0Rnufc+8ODGHmHvA3GPC/OCQHDnBx54gGAh7FPirbRo0SIazH0zhx12mCEUor995zvf&#10;cd49I+hw5RS3UVx11VUffPABaxOcnTbZZBOMpjGX34ZhDa8+zAS+zpPSBi00Amc9sFnUWbkb1+m2&#10;wLW1aLpXH1w2ZTMoi45+/foFOJWLXpg70DCuSOEaGPsuCU+Cv+SSS1h9SGKyUwiMw2oF0waF+1N4&#10;ePVhzynqrNP+bdSU/gjUucfzzCn8ESgjpZspWDXYlXHu46CDDrK/4d+llloKe8TSSy+9xhprxIdC&#10;jvp1+PDhWElNsSQj8CF8QbEUzvzFs8ExTOFZgiZTBHqIAArMdY0iQJSdoufraDdTBMY21k2bO/71&#10;X/+VkYwtg1F93nnnMS+wB3wAcdYsAd6RBHJxLg7zgfRMNCiWo+5UQUU+/VceU7CPwylAHxk0jSKQ&#10;GQEnUxQyM8osUjhjcqw6XFMY7SYn4QMZw1guGc/4ZfE9RMDn8JiXLEwcnAsTyIWfnC2hWAqkCpY2&#10;GD4TW1sSU7Dds/LKK0MWiQJoAkUgDwJRcwocCLHcBSgDN6U8dWXOm8wUZ511FlZJqQDzATSB65Sh&#10;CfmeVUPYkCE/4X/BE5aP9FGmDRJDFlz3Rl2QRaLNoiSmIPbM4MGDMyOrGRUBTwQ8Vx9Mw7kycqON&#10;NhLuiLku17PeVMkSmAJpuPVA5gs4bmJrxIgQoAmpj5HvZATmDuyPBGSiQAqJEZQs+HTgSE51yy23&#10;HFXHJI5iCpCVZdTChQt//etfp8KFxNzZA0umzaXpFYG0CHgyhSnWXFl0zDHHpK0rc/qEOJrsg+LT&#10;LQc9WAgwaFm347sZvu+Ak2PEoQvc1zhnzpw333wTXwxC1/PAGuyA8iV36mL7cK7EcMfGSPHQQw9R&#10;NZ4aFMjkItsFPKeddhqxbW+77TaucsEZFI8PvDyYpPAgDKfdYBARySkJXqr2wbNC1o1aiCKQHwF8&#10;lBjwXGXGgz/BTTfdlL/M5BLiOYYZ+LnnnksafChZCzC/YKERlYVRh3VT3uS8jWGTgw8+mL3ij3/8&#10;45h2ebBosI3Cl+yY4MQd3hOR7VjsF+YnqmO6RdUxTpxRcwoOyHNMi7USCbC/surjG4RnooQw+L3R&#10;HH5CJGeLOGaOnSJmWyczPWtGRcBGIO2cws77k5/8RJyPyoY0rgLZnpChwtjGb0KIIEYmiepBLpjC&#10;pAw0g90NnDJJwPcMV1MatgnKDyxVKIQvccfCRyuq3hg7hdyvHXUfFNwBPces92gOYVrL7gMtv+MI&#10;5GEKWVxzGrVssohjCqYAeHDLhAKmkGNjUXsc8q7ee++9WSxcfvnldt8H7BpwgVg0YAHmFzxklP0O&#10;p6UDwydkQbFR04oopgBBfiK0X4wiUqNzE1eyEEPUcGXHtVmbXx4COZlCBOOVNmzYsPLMnHFMgacm&#10;73+E4GgGuwAYLBjktIq/Yb5ARMY8MwVxiLCnHrZLRdiNgiyy5xqzFQJTwJqf+tSnnL0VxRRnnnkm&#10;P5144okxfcy0ghVWTAJc2qdNm1aelmjJikAhTAGMDECCOZREFpEWTQ563XXXXZwT4yA558SJi4e3&#10;/2WXXQZH0DBi0jJ9sONKspNKnBviWZAF08DXvvY1YyNhF8OYBikB4rBj4TBZ4PwYq4DAoRLbxMK5&#10;AyyjL7/8cioTI8YICuF6+xhrDfS3YMGCmATQ4vTp05PtPZpCEeg1AoSz5MgV5yHKECSSKSAIWfxg&#10;8MNkwoYF1MC/DHLDF9x/wyYCfEHYG853mbA3TCsIPXrOOeeIxOussw5hKeQz2xlMVUxLyI4jJi92&#10;ORgW1UKqRgDKOfvss/1REAqQMBlRDxd/4GYakyDVWTV/2TSlIlAGApzGxk7P7imFc2K7yCqi5n7s&#10;YooLJiGkuNDZ6U/J/IJXrnBYYD1iO26yrJDsMh8xCxPysqyQWmzrqVMkSiCkBSfTw79Spv2l+Vc2&#10;Yo1HvbNY6mWPJmYCzPIvyiCq02ZFoBAEbC0V7Q2otFy87lkXowxzgUTG9szik8w9p+AFzilycZqQ&#10;gY0zRZifZH6B1ZMYvCw9ZH4hybAj7vvhw2dey0TH4wOEBzswQSIZ0wScJph6SC18icHioosuCtSC&#10;PwV+aZRGiHR2j//0pz/50yT2VxITjzcmC83EuSsqAXJyP6BMpvRRBBqBAKOS6byElSrwcTMFywF8&#10;lqiGxQLeVrBUIIAd9/EIKWC/wEUKpzHWDlwtLesRkQ9HDAiCfxGdiQPpOUPBtiUfMGRAE9hB7NA4&#10;0AqrGDIadmBnlCtFOXgCT918880SI4uYF57tF2sIzuAx6XGawEQSlQCbC56aI0aM8KxRkykCdUBA&#10;rvI67rjjihTGOfEwHtzcISYB7ALJoBLGMFZWhjEWV/Mriw6JiycbGRAEeYmXKRKz1XrGGWfgWxX2&#10;7yYljlukxKzAPoicKwusaCiBwsNbJAHx7H9JT8wLrLPOZiI/gULhLOevzHGwd4qzlj6KQHkIoLHF&#10;njr//ve/L6/2AmV2l8WLVOrANMA2B8G1w1XiicBYMhH+4AjWETKu+AwdwBeQCEdFePDFgCagAD5w&#10;eZ+UBhEw7MVaIeyA1/Ypp5wS1Txxvgj7XMQwBQ7m/MqVJXhGBHaP4DiqY3ZjM52pmsQs9sQ/VR9F&#10;oFQEimUKjp9iW5RLzAoU2736MHucrA6IkckwDk9jiEDHYoFFAS7PTAcmT57M4kIC6jH5ISIeW5ss&#10;Xgh7995777F8YLeSpQqJsU2w8hfTBmsWHK4x0rIJyrKCpUpM2Hu2V1LNpgALMwruKNw/wE1oWF7x&#10;DacK/lILfhZ4lE+cOBEeDBd79913szfMnaypatTEikBvEWBpz1Wp1113HfGlZEZf1OOOo0l9YkFg&#10;mvDGG2+wInD6FDz66KMsTzjW8cUvfpEBydzBFov5Be9/mII0UAY/EduCDVQcKFhB8T4PHzPD/MGe&#10;JaPX2TwGObut8EUgQVQUf+yynAqDjJi5wGVUajZo2RyNR5DzYxy8IcBnUUBrOYpAFAIoMKsP0cmo&#10;OJoY+JggxGPIm1g2IhNTZugL95zCGBrZbmD0spJnAIcf3tWMWzYjsfkFaAJRiLLJbOKvf/0r8XtF&#10;MiYRAFGSZ4iz8axlmObgYMr0wb6pxOzRAK4zIyzGrSVRv2YAWrMoAqUigK7y9v2Xf/mXMmjivyWP&#10;X8kwupymAZOLBFg3nYWISwUxJqAG1ilsdvIBDyv4wrZN2Ccv4n2ro4QJtML8i5s2n1lBcLZNOkna&#10;wgMR8ODTxl+nN7fYKTgdX+BKT4tSBJwIoJk5LZq4MmCMKzVcRUJ8ChlgxsMyTIqYJ7kHPPA9Fgdi&#10;TGCb+Na3voVxBXSY9vN6Z2tj7ty5eE9hPuDiDy4iJA2XAODaxFyDLAxabhuLot4YMZxZcJpizobl&#10;kl9PPvlkBj/UwMqFhyUcVhW2aeEyzLfh7BAcB9JwYGdmUeqrQAtXBHIigOEPmmCC/9Of/jRnUXHZ&#10;42le3Ctjph6BXVK2M0gvp0LhOf7FxiELMJYArEe4qVR2SQOn10mJCQN3DB4Ss7spcw07Gd87o3JG&#10;zSlo2g477MCvEJOzmRTOZlLMOXr2PjDBRm2j6htSESgEgTxzCvIyT48ZoYVI+N8rmviCZL/TbH+G&#10;E5tbCMWzG4mFIySlhMwTT20MnOyGQgcSroYnMEQlGQXygWQSm5Nv+Mtn9lYwiHDYLHxIPIopJIgY&#10;Nw/FtJFTLXaMjHBKGkWkrKLg1nIUgTAC2ZhCZrtsKVYTbCl5xxVpxo4dG2WMoNks5iV6TeA0Ohwh&#10;YXiFbvhgx+MmMV/KoQ95GLThuJWGNUygUSfQ9peGOOTmK2L5xWgncyJnUAyThQUkUyT1v9IRXh4C&#10;aZkCZ2iMfXau8mQzJSczBQuB448/3mn2YxgzzFjSY3pgl8QWV/ZyTZh/uQcgcEJM7gGSNIGfwi1H&#10;AMRgouXPFF/96lcT0YQCcDaNAZo2sgCJP2ZWQT9pFS1GwJMpMAUYO0L1MVOSmYKJAGNJ1gV2b/E9&#10;41yi1DAdCLyZ7VDd/GSibwbuDZNLBvnLrgRnsaK0QdY4iOG8gihq9eFzlpQa49d4mEJJUM0Er8WD&#10;QZsWg4CTKZjFG14wH4hr3StVTGYKibjP1cRmASLh6uxIVibglcBh1h3mX8Mj5A3cDIJJAktn/NFv&#10;qkaAqPuHopiCQ6455xTMONgr/cEPfqCKrgiUh4CTKcI0keGbAmVOZgoqgxSIN8MrXe4cNgfAbDkk&#10;0AOGBomIaRsgyC5R9uQJ/EoWuANXi/CxMZOFqhHAvsrMrjqKKVitJNop4KAYOwUH0jksV1K4sQJ7&#10;UYtqNAKeq4/ettGLKRjnrNVxx8Q5IibaJWTBaxyzReAlHLialJWIkIKYOVh3yH6qc/eUZHJuFXrC&#10;2OsEK8/eBzwVFXEXb25azbH03vaQ1t56BNrDFHQVoSI4oC0nzWN6Dg8rQmgwuWDr0SyoAqsGphvM&#10;IEhAMgwcpkDn7im/Uulhhx0WNaFAmCim4CdOo/Br1JFQOAh64pips0WQiDlT23pl1Qb2EIFGMIWX&#10;jyYtYWBzmhW3qJjws7hm4uPE6dLrr78eF0wmIEwfOKCF2yXnxDg/wpEt/mXcMv5xkSQZh8eYg8gC&#10;jMMmnEBlts9JcHMXGdVRKYnFspj2we8TV25spRwVw4kNGSiBQx9IwhkwnOSJQBF1mxkp055eTSue&#10;plcEmoKA+yypU3rOknPii2HPuA2fxWT4ETwKuyNRNCQ7R1bYXIQ+uEaM7+VLvL8Jlnf11VfzPo+K&#10;XsWoJkwejIOlk89MSdiFJUsUplFnSaEGggZzbAaO49grMbWYy3DOjbkMBggk4S+cNW/ePIkRFHiI&#10;GE4aEhgua0qnqpzNQqCos6Tlttp/0sXqAGMBCwGnyyamB2dUXomCFaglfOtHIAHWEMYnCxkoJvHi&#10;MgByGjjZuWAqJNcO4VvBKTX/xpKSjLiE6iGxVKBp4gwIoMA5T4hlqDRtFi+LpilU/KmICgNZ2AaL&#10;8G1AJovzrnN+NTeJOSWmcGL2E8mC6uxtlFQWzbRYhNPLHWK695EfSS0hBoFGMIWvnUImNhAEb/tJ&#10;kyYxbycsjUTgYt1x0EEH4TRth881EyEOgDLmw/MiTnmyinHOlygWUyJUwurju9/9bjjgTbmzLKt0&#10;CdvNCbHKatSKFIF6IpCOKWgDN31xvTLntTA9cmYcGyGh9LBBEsba2UIOlTvtgpI+bKqgQIolMjhV&#10;QEnU1UPgWAERhgd7Rw9l0KoVgVogkG1aKC7o2CyIlE+Yf+4Kjion4ExhJzOOFfIlk3w2TZlBUCyF&#10;xzhuBOoisdNOka1pgVwxNzYXUr4Wogh4EkFvgUqx9xFoDxuZeDpwVyiGTMgCHyrCaYTbTGRdAuo6&#10;VxDz58/nSBw397Bs4b1NHG02RDkqjnUnKosT0/DeB9GAPdHXZIkIsHWFjtrJAFwRTsTNP4GNcFQc&#10;TUpz3s7lX0vOlNmZgoqxUHBbD+sFItARyZpv4Atu7rK3FQPDOCCubFiyi8n3nLDAcsFCBvuo0+QR&#10;1VS7CmwcbJcQnjgnLr3KLtcO6NM1BAwXt5MppDuxNXDROSG899tvv3fffRf3Z/ypiM2PyxPmTK4L&#10;CbyRhGJwcOCYvdwzhkM3p2i5LuDMM890ujbE643NFNAWg80OrtsgncOmQ5TzMFw1aUI86fdWyDrL&#10;loiMLXxtmSK1RTPcbHO7x2233UbsSZYbL7zwAjcOYJWEJvCGIPq+/YAFP5EAJy7i08AUZMSNEgfN&#10;DDQRlocC33nnncTuKTXBkiVLmGThn2buTyu1Oi08GwLMQE2U9mwl5M/VlPjvuVYfYZgwPeDQjWES&#10;WwNHKpZaaikGDBuipMSWwYyDDwsWLKCHJAGh67glSC4QzfzYlIwABOCCqoSkWMXgr42Lp7hmlPfA&#10;TcyqIAiqxvIiazFmB3ivE3oLDy6fqnGBvfHGG31Sapr8CNA7MddQ5S8/VQmdWH1EIcKqhOOYcuUJ&#10;Q4hkHM3kL97cPIVMH6Rqpzc3ZPT0009DHEQuZj2C8ZVdGLY8cTnH9TO/gzbvIhjhqaeeYrXFPezY&#10;d1nyUDisBy9wyYhIBVOQIOquowB08RcjpdK8YhPbU+J6zvPTSmW3KKAqxtkfLcXEnspk5oSdWQPu&#10;wughs2bcCLHWO1XFVuZAc9Aifq2jRbM+XOup8fba3qk0+YkjkRoCoipTePZdIcnyMEVAgPzEkUgN&#10;TlVpJFMU0nmVFRJ1QixGAB/iCFADpcm5Ms9XjTJFZQoQnlcmVu00HDpzoSqLFi0yk0enGqSlBmWK&#10;xA4qJUEGpnC+RripiMkhRhZsHNgduKkEaiDCBWuWDLNQZYpSOjui0ALnFPFiy/uDdQQra1adoie4&#10;52FxY3mLf5CsPVO1vRF7HwVbNFMBVFTizEwRNWvgnDvXqb7yyit5bBzKFEX1r085ZTNF1KwBezlm&#10;e3bxxFyVduJprzh09eHT0bnS+DNFtgVFzFKFTdAoi5fNFP7+VNi6PM2fuSBLmbkRFk3/Nsmuh/nr&#10;zGhUJcoMGZ8rFXHonMK/73KljGGKbNQQL42nxSvAFFjU8RlxOryb6siiTJFNFcQGH++0xokBrqpl&#10;l8rJFGkt1j5yeqqfMoUPmAWksYFmlkhgK0JgYnQgaBWlEyCP1SM7o7hXyDZtsQ+uE4QCZO2KTzoB&#10;tbi7SGrEqdzskjKn4LKyE088kQ1j/Fmj1rHKFJm7Jp4pIHfcf9mEpgvwHraZglhHUfvcmYWJyhhF&#10;HDgcddqfonCgowq0mQKTJK4TjFVIAfdwrE2ViSEV/elPfxIXLD7geyr+FDAFqgCL4ZmKWmA0JfpG&#10;2KdDmSJzZ0UxBZgTipWYqccdd9yIESPAPLCSylxjsRnrzxTpYl719txrVO0y7ZQHR6/4e0YrbgKv&#10;LDmEYuolMiA3J7IYCV/1SrJaCW9kNhN7UeiKMfSpTsZtICUIgzNo2/du2W3xKbmCNLbkTvHQovh7&#10;tisQsoBzH8WSa/7SeIHz3uj5w56Zsy2sU9h25RDdMcccwy3qrFzyN9mzhGyYOAsvsChP4VMlA1Ww&#10;BWFwBm0uzS2wFdnaHpMrVdN6lbhtTCFBwwuhWCwdPkWRxsn35iKCQNfiw8MChPC/Y8aMkRurq3zS&#10;IhMjW4FFlYEA2ILwrFmzQFuO4TifcCs43+zZ72hIWhCc6ctofuFlto0pCgTI2DgkXGj4wUCV4SAg&#10;3vucAsCnC7LgnD5HbwuUWYsSBEAVbLEK4e/AgpSZhT8y3FNDYno26pip0YfqrWD+rSg8pTJFAqTn&#10;nHMO+ybOqSMqhWdehi5h7wOnicMPP5wIQMQu7/nB5wxNqHMW8MSECbaYjadMmRK+m8ZHeHqW/nX2&#10;O/qAVvgU0qY0yhQJvcliIWx6lDkkUwNiz2TWBk7TEsuHDRqidchhQX3yIwCS4Ek5YJvnvDI9a9tB&#10;7VUD+lA4uRtKyo9ASSUoUyQAyyY8M1hnIqYGUcYIz95i0+6II44gJiDzZCxwnrk0WRQCYAiS4Amq&#10;OQML0LNR3rfog1x8U+Bj3wxUYLEFFqVMkQAm0QRipq/+YfhiTN9E9MFli4oK7FcpKsrCUnhFNSkQ&#10;DEESPPNvNMT0LPpQRmfVBMMoMZQpEjroK1/5SkwK1g78+pe//CW+FE8LOS+WAtUFmmBFjd2UMokq&#10;xHnHAgsvqig8rLEpFFKaJ8jiEhLzSG9Kz0Y9cmVUpx5lisjuFo256qqrYl5QXLxIGiLi1VBpWBwR&#10;yhjLHL6JBPLlYveaCAmF4USLVERd5YppNjJrIpiIIb3JdTMS/BW/mLACyLFRieRWyGPmQYWUVkYh&#10;yhSRqBLq7uSTT04EffPNN8+2A5JYcv4EzJOJkH799dczLOMnR/nr8ilBRh37xO+//z5ScUkllzbU&#10;7ewst+TRp/hu4cLHE2WKQjeinOt8oAiksd1hM2SvIov/nK22KYHJli3wb6/EFjHEm9tThmJd0blj&#10;CZrgIYqvCJABGckS9dezXaZ2ezeBHYQhQ4ZQMsSRqpwo56VUhdgtSpWxjMR2vzgFU2/uKqiws3Vw&#10;JopLVc444wxub6oJCPZuAgfwWdmx4Gdfs4MGwpr0iL8Yuvrwx6pJKZkzX3PNNTgU5PEpKLvBEAdb&#10;FRtvvDGHuMquS8vPiYAyRU4Aa5p95syZSMZ99DWV73/F4tIDPK/htZyeKTVvZgvEU6ZoQSc6miCn&#10;Jzn7UP/mrbPOOghJFIn6i9plCVvLFNwJhHP+6NGjea+OHDmSbTnzEHXq/PPPX7hwYYs7nhvbiDDO&#10;3lv92yibMjldKuvZTHQMTUPfbPUj2vuuu+7K/iv6iZbWU/KwVO1kCia0HDrGVIb+4aJPDH72tOQ5&#10;/vjjOQLITj7uBmzmY1VuSlelkpPNSFytGjH8xMep7OsgU6GXPzGubuzsoGNoGvqG1hkNZPddvODQ&#10;T7S0MYeJy9j1qbhMQLdr5Oae4cOHm2/YpDRO9XYyduxOOeUUrizlxGEZAotUZpc0xv+SqJ9vv/02&#10;iQvcJRUXD44n5Nw/llZE/U2FW6CbTN7f/OY3/DR+/PhUpQUSm8JBEjyjhjrRTO0N4yiR8khCXjSK&#10;iyAmTZrkPGMW6GUSwxemRhtq86XukubnbkcJH3zwwTe+8Q3zAxTOtR3hdBjex44dy5HBa6+9ljdA&#10;KaL8b6HMazgE7TyTypfE5p06dWqxAgwYMIACJ0yYEFUsbtScp2LqgTN1higbBUor/uaEsSukTJAE&#10;TyfUMAjhdjnyV0hFUYWgS2gUkc2IA+48Y4bK2ZGfcScp0NezvKa1cPWx9NJL2z20wgorxMBHSmil&#10;8IEaqJHr6rDtO0P486WQRYF9zNjDdxs3Ct5F++67b/icGKOFlVefPn24h70MnvJvC+4e06ZNQ1Rm&#10;FoUQltCEE2oOmCIYkw5/8TKkZNcJjYq595jXBtNeUzIpl1122QwVVZylhUyBwhEX2x9HzH64M/qn&#10;z5AyPphK/CUgGaqDHPFQOOqoo3BVeOCBB8R+Zs+bmGTh381PYMXESt7qVT6MFiY1u+yyi/hcccES&#10;ftMcGC9Ehng8P//5zxdSS1QhTBlWX331mCowczbRmt5CpmCcYH3w1wZCnrBW9E9f/5RMaDGhseNz&#10;6KGHsgfJW46bDexZNxAxLBmfvMkJ1VNZOM9DDjkEzuIv4aSAHXMSR62Y/lx88cWEBYK86o9tooSD&#10;Bw+++eabY5L17ds3KuJJYuG9TJDTeFOH7MBni8EVsrxRzTd8jgpaRRqC02F8whZdeENEKmPRDAjp&#10;NMgVaNF0NsfIwAx8//33Z/9YBqex84VzSZaov6lAoxAaKI9YcHmgqlSFRCU2TfPBOdCiQgQwhWDF&#10;RKM4ZBxVbKCXMXxyZ5VaNHtAgpwWP+2007Cli9sf5qIwhbN0Z8rNWexLLrmENwCegj0QtHdVsnv6&#10;85//fPLkyRxLR7PLnpCbhrIKk8ds39bZ2Txb/2B3QKPQLrY/8aSI8T3lJ7SUZdcqq6ySra4qc7Xz&#10;rnN4mtn1XXfdxSXUGDjZ2eYcsYGVvsHSTrxmrHrlDRL7XlIOVgcuTw30sfzKAoFzEOWdwo6Xwal2&#10;gRu3ENL+JpWmZqjdv3xTuA/OFJu5Ff4icYMc+0rMZwl4YZ9PX7BgAWYaduiYenDonqXit771LZnm&#10;RAkmYVZJ6V974SnbyRQGd7pk8eLF9IoNXMwF5QXiazPFSSedxG2pRqpwLcoUOZH3ZwoWPoE7B3NW&#10;nZgd++XcuXNNMhyx1lhjDeYRZn/EZjcnhdWBKVpo0bR7js5gZWEmvfIhZgcrsdezJbj99tvJGLUL&#10;yC5AtmI1lxOBKDwFf+mLKh94QQ71ysMMF52sXglzNrnlTJETnUKy42az7bbbst5hWuEMtMciqNgI&#10;moWI3dBCQBI8nTiDP71gr0Mb2saeiK1MUQXsTHfZFGTJamz+xtYtGwHZbq+pQvSm1QGS4On03wd/&#10;eqFxL/Oa9IAyRUUdAVngERQ+smVvBFQkSturAWQn8zrxbzsYhbVPmaIwKBtRUNp7umMaVWBRjYCu&#10;40IqU3RIAbK5GDkBKrCoDnVAk5uqTNHk3lPZFYGqEFCmqApprUcRaDICyhSl9x5Ou55Lek614j9a&#10;ukAtrcATZEnWUgxKbJYyRYngZi66+mPgmUXteUbFqpouaC1TcFscF15UA2J8LXj7eNr/5JQhpz+q&#10;9yOsA1DZZMDTWQ7Ue4IsybLVVWwu9BMtLbbM8kprJ1PQAaNGjeK0VXnAlVfyK6+8QgiD8spvWckc&#10;vgKxJjYK/URLm0IW7WQKOuDdd99tovYgM5HdN9hgg4YKX73YYNWgWPgBfNBSdLV60DLU2DamIIIT&#10;J3nRnnPPPRc4iLCE+WrOnDkZoOlVFkLXESW4V7U3rl5iUjojKte2IRxgQyfRTCRES9FVNBa9ra3A&#10;IljbmIIVPmEpiHbHcSCaJ1sJRGSueTfY4hEwjnPxDRK4t6JymQuI9VaGVLVzgM1oJlqKrqKx9bdM&#10;tY0puOdio402grAJfEp/YCMk/hoxGlP1ZQ8Tv/POO+yq6ikm/y4Aq2bdaYo2Gp1ES9FVNFbuZ6nz&#10;0zamAOt58+YRbJbId3zmpBARAbjKqc59YMtGDAW2P5oibU3kbBZiaKPRSbQUXUVja4JkjBgtZApa&#10;S5RdglM3xapsdw9mfDVSpB02DUUM/URL0dW07e1J+nYyhZDFPffc0xNM81RKOL/42yLyFN7WvA1F&#10;DP1sCk2gOa1lioaOitdff50bOhoqfK/EVsQqQF6ZogKQU1Tx0EMPafyrFHh9mFQRS4tYhvTKFBlA&#10;KysLlvD11luvrNLbXm74+tW2t7jS9rUzin9REOY5IGCi+LMWXWaZZfxFGjp0qH9iZ8pBgwYVezdE&#10;+NaPnBLa2Xt1stPcXZKnLUUJr/d95OkF37yBy2Dsqx98iyg0nfS6iMGuZ1pvDs6eFypOQmE+bOjJ&#10;FEUNmwzN92lFuNhaqYqIV9v7Pto5pzBjNYPO5c/CPUAUMm7cuGyx+eOZQt6E+YU0JYi08Q9tsW8P&#10;i8pCsqSSyvo9M1OYzipLsthy7ZeKMkXpXRCeUxRVZTb9k9q5G5krUYuSJFU5+Bdwl2KqLDGJhZhs&#10;ppB/iy2/qNLSlpOzIUWxtq4+0nZclvRRq4+osgLps1TZpTzOwZBzgHUJv/9ZUMRzcf2ZQvc+OqW0&#10;2Rtr4sRkL0JzNhkBZYom957KrghUhYAyRVVIaz2KQJMRUKZocu+p7IpAVQgoU1SFtNajCDQZAWWK&#10;Jveeyq4IVIWAMkVVSGs9ikCTEVCmaHLvqextQcBcgFbbBilT1LZrVLAOIYDjf32uLHLirkzRIXXU&#10;pioCmRFQpsgMnWZUBDqEgDJFhzpbm1pbBDhAXPNL2JUpaqs8KliHEKj/sRplig6pozZVEciMgDJF&#10;Zug0oyLQIQSUKTrU2dpURSAzAsoUmaHTjIpAhxBQpuhQZ2tTFYHMCChTZIZOMyoCHUJAmaJDna1N&#10;VQQyI6BMkRk6zagIdAgBZYoOdbY2VRHIjIAyRWboNKMi0CEElCk61NnaVEUgMwLKFJmh04yKQIcQ&#10;UKboUGdrUxWBzAgoU/wfdM8999ydd96ZGUrN2GUE5syZ88QTT7QYgTbfdR7Vbfa9pK+99tott9wy&#10;e/Zsbv294YYb6Ox77723xf2doWnmBmPJG/g3Q4GtzLL77ru/9957o0aNeuSRRwYNGrTddtutuuqq&#10;BrH4a1xthZTPgatzr7zySoraY489eghdR+cUEATo33rrrTvvvPPzzz+/77770gdMKPbaa68edoZW&#10;3VwEBg8ePG/ePORHl9Ao9ArKQMfQtOY26v+T3ITQaO4H2mMLH/g33C4S3HHHHfxdd911+WASPPvs&#10;swMHDjSxT5sLSLGSi7oEQq0UW0XTS0Nn0Bz0xzQEvUK7jKbFNzAAr0xA7CxXfPj0FqWOzim23nrr&#10;GTNmbLXVVnwwxLnmmmseccQRrEFa8hLQZlSFADpzyimnoD+mQvSqf//+LGxtBatKnFLq6ShTgOUH&#10;H3yw4447BkBlhfnMM8+UgrQW2l4E0Jl11lkn0L4ddtjh1VdfbU2ju8sUmDDFUGQ/06ZNW2211VrT&#10;u9qQahBAZ6666qpAXbNmzULHqhGgglq6yxTrr7/+Jz/5yR/+8IcGZSyaM2fOHDNmjO6VVqB5rakC&#10;bUFnLrvsMltt0Cu0Cx1rTTM7vUt68cUXY6keNmzYAQcccPvttz/44IMnnXTS/Pnz2fGy15yt6exs&#10;DdFd0njccMPB5oX9cty4cWyOMo/41a9+ddNNN1100UX77LMPeQNbnuHSGrFL2mmmOPXUUxcsWHDk&#10;kUc++eSTffr0GTBgwPLLL59tOLU4lzKFZ+f++c9/fuCBB1566aX11lvvrLPO6tu37/HHH69M4Yle&#10;FckCnO1P4XQt8ik7xHeSMkUGJbZVy18hDa2o51UGzEvMAkcoTZSIb4eLbp9qddSiaS6hr+GHDo+v&#10;7E2vYT8akbK36n9zsjTG7zN/OXlK6ChTJLq7gWlimjIS5OnLjuctozsSy/TRk/z9wjZKz918OsoU&#10;+TtPS1AEOoWAMkWnulsbqwhkRECZIiNwmk0R6BQCnWaKGDNYp5RAG5sHgY5oUaeZIsoclUdvNG8H&#10;EXAaPluGQ9eZomXdqc1RBEpCQJmiJGC1WEWgVQgoU7SqO7UxikBJCChTlASsFqsItAoBZYpWdac2&#10;RhEoCQFlipKA1WIVgVYhoEzRqu7UxigCJSGgTFESsFqsItAqBJQpWtWd5TWmwDPU5QmpJZeHgDJF&#10;edi2p+SAD2J7GqYt8UZAmcIbKk2oCHQYAWWKDne+Nl0R8EZAmcIbKk2oCHQYga4zhfPIcIf1QZue&#10;BYEuaFGnmSImSmIWfdE8nUSgI1rUaabopGJroxWBLAgoU2RBTfMoAl1DQJmiaz2u7VUEMiHQhcBe&#10;mYDRTP+HgHpeVakNoE11NuaPP/74sccem3j5SKkJ3HMK/yrtJgWa519IBSkbJ2dvwQzUHhgnAVXu&#10;rajxymNka4SQAmw9n7x3nYcvdK9pOz/yfy1F5nvuuefVV1+dP3++LS0X2/PwzVprrdWr+0oNnonX&#10;3r722msPP/zw0KFDywA8sfae9ztXBE+dOnXnnXfmYvEYBPzxLANGyqSbFi1a9Lvf/Y4P/Lt48WLu&#10;Q+fDyiuvvNlmm/HhueeemzBhguEIETiA/xNPPHHeeedNnDixJCF9iu0oUwDNmmuuufnmm9sY0Z10&#10;m3zDr4MHD959992HDBnC5zCUdJ58GUUrJEAt7rvvPkm2zTbbfPSjH11//fXtoh566KHbPny22mqr&#10;gQMHDhgwgDSiNOgKXIZyXHfdda+//vr222+/9957r7rqqmTZc88933777dNOO+3ss8++4447Hn30&#10;0Tlz5vz4xz8ukN1qyxRTpkw555xz3njjja233vqCCy4YPXo00K244oqXXnrpXnvtRQ9Onz5dOpF/&#10;TzjhhP79+xs8Z8+eTbIFCxZIFxx66KEjRoww3UF/3XDDDfIvPbLJJpusssoqAA4Z8dfuNcoHfxn8&#10;O+20Ez8FupXvb7755pkzZ86aNevNN99csmQJYvTt21cK2XHHHfn71IcPH1544YV7773XLr+1TBEe&#10;RfX/Jmaax8vq2Wef5XV955133nTTTdwH+dnPfvbAAw+URtH3DMunn37abiNUwvtBNIDn/vvvP//8&#10;8+UzXMNfCpE3Cc9uu+1GSpTvsssuozTYCh3iVygggBuvnbXXXnvMmDHLLbccaidlUpeMBO6qfOWV&#10;V0wWvl922WUhpoBaZ+sLmCJVxgqmzfQLNPqxj30MTCBHxDv66KNPP/10kRNIH3vsMaaERx55JIMc&#10;jh4/fvytt97KKLUbwogdNmwYHcooJS//HnLIIfSyvCSYoIE56TfYYANKk65kqFMjWegmWGbGjBnI&#10;8NZbb5EXKqEKKZ9/SSOfSUN3QFXDhw9HGOebJh7eGs4p3Pf0ptISTawIKAKFI9AMi2bhzdYCFQFF&#10;oNEI5LVThBvPeq9fv34VTEcbjbsKrwj4I1AHi6Z6Xvn3l6ZUBLqLgDJFd/teW64I+COgTOGPlaZU&#10;BLqLgNtOkXaTLIzfFVdc0V1QteWKQKEIPP/882y0N9vzygkIHizsQheKlRamCHQagS222CKDX0aB&#10;kBW/91GgcFqUIqAI1AQBtVPUpCNUDEWg1ggoU9S6e1Q4RaAmCChT1KQjVAxFoNYIKFPUuntUOEWg&#10;JggoU9SkI1QMRaDWCChT1Lp7VDhFoCYIKFPUpCNUDEWg1ggoU9S6e1Q4RaAmCChT1KQjVAxFoNYI&#10;KFPUuntUOEWgJggoU9SkI1QMRaDWCChT1Lp7VDhFoCYIKFPUpCNUDEWg1ggoU9S6e1Q4RaAmCChT&#10;1KQjVAxFoNYIKFPUuntUOEWgJggoU9SkI1QMRaDWCChT1Lp7VDhFoCYIKFPUpCNUDEWg1ggoU9S6&#10;e1Q4RaAmCChT1KQjVAxFoNYIKFPUuntUOEWgJggoU9SkI1QMRaDWCChT1Lp7VDhFoCYIKFPUpCNU&#10;DEWg1ggoU9S6e1Q4RaAmCChT1KQjVAxFoNYIKFPUuntUOEWgJgj8P5fk5dQeJZUtAAAAAElFTkSu&#10;QmCCUEsBAi0AFAAGAAgAAAAhALvjoV4TAQAARgIAABMAAAAAAAAAAAAAAAAAAAAAAFtDb250ZW50&#10;X1R5cGVzXS54bWxQSwECLQAUAAYACAAAACEAOP0h/9YAAACUAQAACwAAAAAAAAAAAAAAAABEAQAA&#10;X3JlbHMvLnJlbHNQSwECLQAUAAYACAAAACEAgLeFYscEAAD2HgAADgAAAAAAAAAAAAAAAABDAgAA&#10;ZHJzL2Uyb0RvYy54bWxQSwECLQAUAAYACAAAACEAs9c/pscAAAClAQAAGQAAAAAAAAAAAAAAAAA2&#10;BwAAZHJzL19yZWxzL2Uyb0RvYy54bWwucmVsc1BLAQItABQABgAIAAAAIQCgztOL4gAAAAsBAAAP&#10;AAAAAAAAAAAAAAAAADQIAABkcnMvZG93bnJldi54bWxQSwECLQAKAAAAAAAAACEAvy9JZe0xAQDt&#10;MQEAFAAAAAAAAAAAAAAAAABDCQAAZHJzL21lZGlhL2ltYWdlMS5qcGdQSwECLQAKAAAAAAAAACEA&#10;Hk5WG21PAABtTwAAFAAAAAAAAAAAAAAAAABiOwEAZHJzL21lZGlhL2ltYWdlMi5wbmdQSwUGAAAA&#10;AAcABwC+AQAAAY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952;width:42037;height:35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xCCxAAAANoAAAAPAAAAZHJzL2Rvd25yZXYueG1sRI9Ba8JA&#10;FITvhf6H5RW81Y0FpY2uQUILpUjVKJ6f2WeymH0bsluN/vquUOhxmJlvmFnW20acqfPGsYLRMAFB&#10;XDptuFKw2348v4LwAVlj45gUXMlDNn98mGGq3YU3dC5CJSKEfYoK6hDaVEpf1mTRD11LHL2j6yyG&#10;KLtK6g4vEW4b+ZIkE2nRcFyosaW8pvJU/FgFb98r/fW+3ucTSTdvDptiub0ZpQZP/WIKIlAf/sN/&#10;7U+tYAz3K/EGyPkvAAAA//8DAFBLAQItABQABgAIAAAAIQDb4fbL7gAAAIUBAAATAAAAAAAAAAAA&#10;AAAAAAAAAABbQ29udGVudF9UeXBlc10ueG1sUEsBAi0AFAAGAAgAAAAhAFr0LFu/AAAAFQEAAAsA&#10;AAAAAAAAAAAAAAAAHwEAAF9yZWxzLy5yZWxzUEsBAi0AFAAGAAgAAAAhAA3bEILEAAAA2gAAAA8A&#10;AAAAAAAAAAAAAAAABwIAAGRycy9kb3ducmV2LnhtbFBLBQYAAAAAAwADALcAAAD4AgAAAAA=&#10;">
                  <v:imagedata r:id="rId10" o:title=""/>
                  <v:path arrowok="t"/>
                </v:shape>
                <v:shape id="Picture 1" o:spid="_x0000_s1028" type="#_x0000_t75" style="position:absolute;left:37433;top:2286;width:33814;height:36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JwwAAAANoAAAAPAAAAZHJzL2Rvd25yZXYueG1sRE/JigIx&#10;EL0L/kMowZud1oNLj1GGAWFAQVzwXHaqF+xUepKM9vz9RBA8FY+31nLdmUbcyfnasoJxkoIgzq2u&#10;uVRwPm1GcxA+IGtsLJOCP/KwXvV7S8y0ffCB7sdQihjCPkMFVQhtJqXPKzLoE9sSR66wzmCI0JVS&#10;O3zEcNPISZpOpcGaY0OFLX1VlN+Ov0bBz/haF+6mL/ttsV8s0t3MX+ZXpYaD7vMDRKAuvMUv97eO&#10;8+H5yvPK1T8AAAD//wMAUEsBAi0AFAAGAAgAAAAhANvh9svuAAAAhQEAABMAAAAAAAAAAAAAAAAA&#10;AAAAAFtDb250ZW50X1R5cGVzXS54bWxQSwECLQAUAAYACAAAACEAWvQsW78AAAAVAQAACwAAAAAA&#10;AAAAAAAAAAAfAQAAX3JlbHMvLnJlbHNQSwECLQAUAAYACAAAACEAhK3icMAAAADaAAAADwAAAAAA&#10;AAAAAAAAAAAHAgAAZHJzL2Rvd25yZXYueG1sUEsFBgAAAAADAAMAtwAAAPQCAAAAAA=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46672;top:2381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FA4E71" w:rsidRPr="00FA4E71" w:rsidRDefault="00FA4E71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30" type="#_x0000_t202" style="position:absolute;left:58293;top:2095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FA4E71" w:rsidRPr="00FA4E71" w:rsidRDefault="00FA4E71" w:rsidP="00FA4E71">
                        <w:pPr>
                          <w:rPr>
                            <w:lang w:val="en-US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31" type="#_x0000_t202" style="position:absolute;left:47625;top:32480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FA4E71" w:rsidRPr="00FA4E71" w:rsidRDefault="00FA4E71" w:rsidP="00FA4E71">
                        <w:pPr>
                          <w:rPr>
                            <w:lang w:val="en-US"/>
                          </w:rPr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32" type="#_x0000_t202" style="position:absolute;left:57721;top:32385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FA4E71" w:rsidRPr="00FA4E71" w:rsidRDefault="00FA4E71" w:rsidP="00FA4E71">
                        <w:pPr>
                          <w:rPr>
                            <w:lang w:val="en-US"/>
                          </w:rPr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33" type="#_x0000_t202" style="position:absolute;left:13049;top:30670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FA4E71" w:rsidRPr="00FA4E71" w:rsidRDefault="00FA4E71" w:rsidP="00FA4E71">
                        <w:pPr>
                          <w:rPr>
                            <w:lang w:val="en-US"/>
                          </w:rPr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34" type="#_x0000_t202" style="position:absolute;left:22669;top:31718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FA4E71" w:rsidRPr="00FA4E71" w:rsidRDefault="00FA4E71" w:rsidP="00FA4E71">
                        <w:pPr>
                          <w:rPr>
                            <w:lang w:val="en-US"/>
                          </w:rPr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35" type="#_x0000_t202" style="position:absolute;left:13716;top:95;width:409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FA4E71" w:rsidRPr="00FA4E71" w:rsidRDefault="00FA4E71" w:rsidP="00FA4E71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36" type="#_x0000_t202" style="position:absolute;left:24098;width:4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FA4E71" w:rsidRPr="00FA4E71" w:rsidRDefault="00FA4E71" w:rsidP="00FA4E71">
                        <w:pPr>
                          <w:rPr>
                            <w:lang w:val="en-US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4E71" w:rsidRPr="00FA4E71">
        <w:rPr>
          <w:lang w:val="en-US"/>
        </w:rPr>
        <w:t xml:space="preserve">Layout September 2020- end of May 2021                </w:t>
      </w:r>
      <w:r w:rsidR="00FA4E71">
        <w:rPr>
          <w:lang w:val="en-US"/>
        </w:rPr>
        <w:t xml:space="preserve">2- </w:t>
      </w:r>
      <w:r w:rsidR="00FA4E71" w:rsidRPr="00FA4E71">
        <w:rPr>
          <w:lang w:val="en-US"/>
        </w:rPr>
        <w:t xml:space="preserve"> layout before September 2020</w:t>
      </w:r>
    </w:p>
    <w:p w:rsidR="00FA4E71" w:rsidRPr="00FA4E71" w:rsidRDefault="00FA4E71" w:rsidP="001741B3">
      <w:pPr>
        <w:rPr>
          <w:lang w:val="en-US"/>
        </w:rPr>
      </w:pPr>
    </w:p>
    <w:p w:rsidR="00FA4E71" w:rsidRPr="00FA4E71" w:rsidRDefault="00FA4E71" w:rsidP="001741B3">
      <w:pPr>
        <w:rPr>
          <w:lang w:val="en-US"/>
        </w:rPr>
      </w:pPr>
    </w:p>
    <w:p w:rsidR="00FA4E71" w:rsidRPr="00FA4E71" w:rsidRDefault="00FA4E71" w:rsidP="001741B3">
      <w:pPr>
        <w:rPr>
          <w:lang w:val="en-US"/>
        </w:rPr>
      </w:pPr>
    </w:p>
    <w:p w:rsidR="00185AAE" w:rsidRDefault="00185AAE" w:rsidP="001741B3">
      <w:pPr>
        <w:rPr>
          <w:b/>
          <w:lang w:val="en-US"/>
        </w:rPr>
      </w:pPr>
    </w:p>
    <w:p w:rsidR="00185AAE" w:rsidRDefault="00185AAE" w:rsidP="00185AAE">
      <w:pPr>
        <w:pStyle w:val="BodyText"/>
        <w:rPr>
          <w:lang w:val="en-US"/>
        </w:rPr>
      </w:pPr>
      <w:r>
        <w:rPr>
          <w:lang w:val="en-US"/>
        </w:rPr>
        <w:br w:type="page"/>
      </w:r>
    </w:p>
    <w:p w:rsidR="00FA4E71" w:rsidRDefault="00185AAE" w:rsidP="001741B3">
      <w:pPr>
        <w:rPr>
          <w:b/>
          <w:lang w:val="en-US"/>
        </w:rPr>
      </w:pPr>
      <w:r>
        <w:rPr>
          <w:b/>
          <w:lang w:val="en-US"/>
        </w:rPr>
        <w:lastRenderedPageBreak/>
        <w:t>When comes to EBO the main automation server that has the main data, I have tried to already divided under the right category.</w:t>
      </w:r>
    </w:p>
    <w:p w:rsidR="00185AAE" w:rsidRDefault="00185AAE" w:rsidP="001741B3">
      <w:pPr>
        <w:rPr>
          <w:b/>
          <w:lang w:val="en-US"/>
        </w:rPr>
      </w:pPr>
    </w:p>
    <w:p w:rsidR="00185AAE" w:rsidRDefault="00185AAE" w:rsidP="001741B3">
      <w:pPr>
        <w:rPr>
          <w:b/>
          <w:lang w:val="en-US"/>
        </w:rPr>
      </w:pPr>
      <w:r>
        <w:rPr>
          <w:b/>
          <w:lang w:val="en-US"/>
        </w:rPr>
        <w:t xml:space="preserve">The electricity from Schneider is the total electricity per “room” so you have to look at the same way that I n </w:t>
      </w:r>
      <w:proofErr w:type="gramStart"/>
      <w:r>
        <w:rPr>
          <w:b/>
          <w:lang w:val="en-US"/>
        </w:rPr>
        <w:t>Wiser :</w:t>
      </w:r>
      <w:proofErr w:type="gramEnd"/>
      <w:r w:rsidRPr="00185AAE">
        <w:rPr>
          <w:lang w:val="en-US"/>
        </w:rPr>
        <w:t xml:space="preserve"> </w:t>
      </w:r>
      <w:r w:rsidRPr="00185AAE">
        <w:rPr>
          <w:b/>
          <w:lang w:val="en-US"/>
        </w:rPr>
        <w:t>room 1 and 2 includes a private bathroom each and a kitchen that is common and used by 5 persons and the room 3 and 4 2 includes a private bathroom each and a part of the living room that i</w:t>
      </w:r>
      <w:r>
        <w:rPr>
          <w:b/>
          <w:lang w:val="en-US"/>
        </w:rPr>
        <w:t>s common and used by 5 persons .</w:t>
      </w:r>
    </w:p>
    <w:p w:rsidR="00185AAE" w:rsidRDefault="00185AAE" w:rsidP="001741B3">
      <w:pPr>
        <w:rPr>
          <w:b/>
          <w:lang w:val="en-US"/>
        </w:rPr>
      </w:pPr>
    </w:p>
    <w:p w:rsidR="00185AAE" w:rsidRDefault="00185AAE" w:rsidP="001741B3">
      <w:pPr>
        <w:rPr>
          <w:b/>
          <w:lang w:val="en-US"/>
        </w:rPr>
      </w:pPr>
      <w:r>
        <w:rPr>
          <w:b/>
          <w:lang w:val="en-US"/>
        </w:rPr>
        <w:t xml:space="preserve">So the water for example for the room 3 and 4 is actually only for their bathrooms since there is no kitchen anymore. But for the </w:t>
      </w:r>
      <w:proofErr w:type="spellStart"/>
      <w:r>
        <w:rPr>
          <w:b/>
          <w:lang w:val="en-US"/>
        </w:rPr>
        <w:t>the</w:t>
      </w:r>
      <w:proofErr w:type="spellEnd"/>
      <w:r>
        <w:rPr>
          <w:b/>
          <w:lang w:val="en-US"/>
        </w:rPr>
        <w:t xml:space="preserve"> rooms 1 and 2 is included their bathroom but also the kitchens.</w:t>
      </w:r>
    </w:p>
    <w:p w:rsidR="002F5AB3" w:rsidRDefault="002F5AB3" w:rsidP="001741B3">
      <w:pPr>
        <w:rPr>
          <w:b/>
          <w:lang w:val="en-US"/>
        </w:rPr>
      </w:pPr>
    </w:p>
    <w:p w:rsidR="002F5AB3" w:rsidRDefault="002F5AB3" w:rsidP="001741B3">
      <w:pPr>
        <w:rPr>
          <w:b/>
          <w:lang w:val="en-US"/>
        </w:rPr>
      </w:pPr>
      <w:r>
        <w:rPr>
          <w:b/>
          <w:lang w:val="en-US"/>
        </w:rPr>
        <w:t xml:space="preserve">I have downloaded data from </w:t>
      </w:r>
      <w:proofErr w:type="spellStart"/>
      <w:r>
        <w:rPr>
          <w:b/>
          <w:lang w:val="en-US"/>
        </w:rPr>
        <w:t>Labtrino</w:t>
      </w:r>
      <w:proofErr w:type="spellEnd"/>
      <w:r>
        <w:rPr>
          <w:b/>
          <w:lang w:val="en-US"/>
        </w:rPr>
        <w:t xml:space="preserve"> ultrasound </w:t>
      </w:r>
      <w:proofErr w:type="gramStart"/>
      <w:r>
        <w:rPr>
          <w:b/>
          <w:lang w:val="en-US"/>
        </w:rPr>
        <w:t>app, that</w:t>
      </w:r>
      <w:proofErr w:type="gramEnd"/>
      <w:r>
        <w:rPr>
          <w:b/>
          <w:lang w:val="en-US"/>
        </w:rPr>
        <w:t xml:space="preserve"> it’s a project ongoing but they are also connected with EBO system and I also downloaded that so you compare, since sometimes one of the systems can be off due to some problem, but THEY ARE THE SAME DATA”</w:t>
      </w:r>
    </w:p>
    <w:p w:rsidR="00510649" w:rsidRDefault="00510649" w:rsidP="001741B3">
      <w:pPr>
        <w:rPr>
          <w:b/>
          <w:lang w:val="en-US"/>
        </w:rPr>
      </w:pPr>
    </w:p>
    <w:p w:rsidR="00510649" w:rsidRDefault="00510649" w:rsidP="001741B3">
      <w:pPr>
        <w:rPr>
          <w:b/>
          <w:lang w:val="en-US"/>
        </w:rPr>
      </w:pPr>
      <w:r>
        <w:rPr>
          <w:b/>
          <w:lang w:val="en-US"/>
        </w:rPr>
        <w:t>Below is the units of the sensors</w:t>
      </w:r>
    </w:p>
    <w:p w:rsidR="00510649" w:rsidRDefault="00510649" w:rsidP="001741B3">
      <w:pPr>
        <w:rPr>
          <w:b/>
          <w:lang w:val="en-US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560"/>
        <w:gridCol w:w="3020"/>
      </w:tblGrid>
      <w:tr w:rsidR="00510649" w:rsidRPr="00510649" w:rsidTr="00510649">
        <w:trPr>
          <w:trHeight w:val="330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  <w:t xml:space="preserve">CO2 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Bathroom</w:t>
            </w:r>
            <w:proofErr w:type="spellEnd"/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ppm</w:t>
            </w:r>
          </w:p>
        </w:tc>
      </w:tr>
      <w:tr w:rsidR="00510649" w:rsidRPr="00510649" w:rsidTr="00510649">
        <w:trPr>
          <w:trHeight w:val="33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Kitchen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ppm</w:t>
            </w:r>
          </w:p>
        </w:tc>
      </w:tr>
      <w:tr w:rsidR="00510649" w:rsidRPr="00510649" w:rsidTr="00510649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Living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ppm</w:t>
            </w:r>
          </w:p>
        </w:tc>
      </w:tr>
      <w:tr w:rsidR="00510649" w:rsidRPr="00510649" w:rsidTr="00510649">
        <w:trPr>
          <w:trHeight w:val="33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  <w:t xml:space="preserve">Relative </w:t>
            </w:r>
            <w:proofErr w:type="spellStart"/>
            <w:r w:rsidRPr="00510649"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  <w:t>Humidity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Bathroom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  <w:t>%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Kitchen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%</w:t>
            </w:r>
          </w:p>
        </w:tc>
      </w:tr>
      <w:tr w:rsidR="00510649" w:rsidRPr="00510649" w:rsidTr="00510649">
        <w:trPr>
          <w:trHeight w:val="34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Living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%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Presure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LGHX-GP41 -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Interval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Trend Log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Pa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LGH1-GP42 -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Interval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Trend Log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Pa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LGH1-GP43 -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Interval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Trend Log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Pa</w:t>
            </w:r>
          </w:p>
        </w:tc>
      </w:tr>
      <w:tr w:rsidR="00510649" w:rsidRPr="00510649" w:rsidTr="00510649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LGH1-GP44 -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Interval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Trend Log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Pa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sz w:val="18"/>
                <w:szCs w:val="18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sz w:val="18"/>
                <w:szCs w:val="18"/>
                <w:lang w:eastAsia="sv-SE"/>
              </w:rPr>
              <w:t>Lights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Ceiling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Lighting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Living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%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sz w:val="18"/>
                <w:szCs w:val="18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sz w:val="18"/>
                <w:szCs w:val="18"/>
                <w:lang w:eastAsia="sv-SE"/>
              </w:rPr>
              <w:t>Ceiling</w:t>
            </w:r>
            <w:proofErr w:type="spellEnd"/>
            <w:r w:rsidRPr="00510649">
              <w:rPr>
                <w:rFonts w:ascii="Segoe UI" w:eastAsia="Times New Roman" w:hAnsi="Segoe UI" w:cs="Segoe UI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sz w:val="18"/>
                <w:szCs w:val="18"/>
                <w:lang w:eastAsia="sv-SE"/>
              </w:rPr>
              <w:t>Lighting</w:t>
            </w:r>
            <w:proofErr w:type="spellEnd"/>
            <w:r w:rsidRPr="00510649">
              <w:rPr>
                <w:rFonts w:ascii="Segoe UI" w:eastAsia="Times New Roman" w:hAnsi="Segoe UI" w:cs="Segoe UI"/>
                <w:sz w:val="18"/>
                <w:szCs w:val="18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sz w:val="18"/>
                <w:szCs w:val="18"/>
                <w:lang w:eastAsia="sv-SE"/>
              </w:rPr>
              <w:t>Kitchen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%</w:t>
            </w:r>
          </w:p>
        </w:tc>
      </w:tr>
      <w:tr w:rsidR="00510649" w:rsidRPr="00510649" w:rsidTr="00510649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Kitchen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lighting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%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Luminosity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Brightness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Kitchen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LUX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Brightness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Bathroom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LUX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Brightness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Living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LUX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Presence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indication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Bathroom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1 or 0</w:t>
            </w:r>
          </w:p>
        </w:tc>
      </w:tr>
      <w:tr w:rsidR="00510649" w:rsidRPr="00510649" w:rsidTr="00510649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Presence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indication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Kitchen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1 or 0</w:t>
            </w:r>
          </w:p>
        </w:tc>
      </w:tr>
      <w:tr w:rsidR="00510649" w:rsidRPr="00510649" w:rsidTr="00510649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Presence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indication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Living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1 or 0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Temperature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Arial" w:eastAsia="Times New Roman" w:hAnsi="Arial" w:cs="Arial"/>
                <w:lang w:eastAsia="sv-SE"/>
              </w:rPr>
            </w:pPr>
            <w:proofErr w:type="spellStart"/>
            <w:r w:rsidRPr="00510649">
              <w:rPr>
                <w:rFonts w:ascii="Arial" w:eastAsia="Times New Roman" w:hAnsi="Arial" w:cs="Arial"/>
                <w:lang w:eastAsia="sv-SE"/>
              </w:rPr>
              <w:t>Bathroom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Floor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Living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Interior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wall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Interior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wall</w:t>
            </w:r>
            <w:proofErr w:type="spellEnd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Kitchen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Ceiling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Living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proofErr w:type="spellStart"/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Outside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Living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Room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Exterior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wall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Exterior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wall</w:t>
            </w:r>
            <w:proofErr w:type="spellEnd"/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 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 °C</w:t>
            </w:r>
          </w:p>
        </w:tc>
      </w:tr>
      <w:tr w:rsidR="00510649" w:rsidRPr="00510649" w:rsidTr="00510649">
        <w:trPr>
          <w:trHeight w:val="57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Electricity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eastAsia="sv-SE"/>
              </w:rPr>
            </w:pPr>
            <w:r w:rsidRPr="00510649">
              <w:rPr>
                <w:rFonts w:ascii="Segoe UI" w:eastAsia="Times New Roman" w:hAnsi="Segoe UI" w:cs="Segoe UI"/>
                <w:lang w:eastAsia="sv-SE"/>
              </w:rPr>
              <w:t xml:space="preserve">meter </w:t>
            </w:r>
            <w:proofErr w:type="spellStart"/>
            <w:r w:rsidRPr="00510649">
              <w:rPr>
                <w:rFonts w:ascii="Segoe UI" w:eastAsia="Times New Roman" w:hAnsi="Segoe UI" w:cs="Segoe UI"/>
                <w:lang w:eastAsia="sv-SE"/>
              </w:rPr>
              <w:t>indication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kWh</w:t>
            </w:r>
          </w:p>
        </w:tc>
      </w:tr>
      <w:tr w:rsidR="00510649" w:rsidRPr="00510649" w:rsidTr="00510649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lastRenderedPageBreak/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Segoe UI" w:eastAsia="Times New Roman" w:hAnsi="Segoe UI" w:cs="Segoe UI"/>
                <w:lang w:val="en-US" w:eastAsia="sv-SE"/>
              </w:rPr>
            </w:pPr>
            <w:r w:rsidRPr="00510649">
              <w:rPr>
                <w:rFonts w:ascii="Segoe UI" w:eastAsia="Times New Roman" w:hAnsi="Segoe UI" w:cs="Segoe UI"/>
                <w:lang w:val="en-US" w:eastAsia="sv-SE"/>
              </w:rPr>
              <w:t>Energy consumption the previous hour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0649" w:rsidRPr="00510649" w:rsidRDefault="00510649" w:rsidP="005106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51064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kWh</w:t>
            </w:r>
          </w:p>
        </w:tc>
      </w:tr>
      <w:tr w:rsidR="007F6C01" w:rsidRPr="007F6C01" w:rsidTr="007F6C01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C01" w:rsidRPr="007F6C01" w:rsidRDefault="007F6C01" w:rsidP="007F6C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7F6C0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 xml:space="preserve">Air </w:t>
            </w:r>
            <w:proofErr w:type="spellStart"/>
            <w:r w:rsidRPr="007F6C0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quality</w:t>
            </w:r>
            <w:proofErr w:type="spellEnd"/>
            <w:r w:rsidRPr="007F6C0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-VOC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C01" w:rsidRPr="007F6C01" w:rsidRDefault="007F6C01" w:rsidP="007F6C01">
            <w:pPr>
              <w:rPr>
                <w:rFonts w:ascii="Segoe UI" w:eastAsia="Times New Roman" w:hAnsi="Segoe UI" w:cs="Segoe UI"/>
                <w:lang w:val="en-US" w:eastAsia="sv-SE"/>
              </w:rPr>
            </w:pPr>
            <w:r w:rsidRPr="007F6C01">
              <w:rPr>
                <w:rFonts w:ascii="Segoe UI" w:eastAsia="Times New Roman" w:hAnsi="Segoe UI" w:cs="Segoe UI"/>
                <w:lang w:val="en-US" w:eastAsia="sv-SE"/>
              </w:rPr>
              <w:t>Living rom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6C01" w:rsidRPr="007F6C01" w:rsidRDefault="007F6C01" w:rsidP="007F6C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</w:pPr>
            <w:r w:rsidRPr="007F6C0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v-SE"/>
              </w:rPr>
              <w:t>%</w:t>
            </w:r>
          </w:p>
        </w:tc>
      </w:tr>
    </w:tbl>
    <w:p w:rsidR="00510649" w:rsidRDefault="00510649" w:rsidP="001741B3">
      <w:pPr>
        <w:rPr>
          <w:b/>
          <w:lang w:val="en-US"/>
        </w:rPr>
      </w:pPr>
    </w:p>
    <w:p w:rsidR="00D174AD" w:rsidRDefault="00F700FF" w:rsidP="001741B3">
      <w:pPr>
        <w:rPr>
          <w:b/>
          <w:lang w:val="en-US"/>
        </w:rPr>
      </w:pPr>
      <w:r>
        <w:rPr>
          <w:b/>
          <w:lang w:val="en-US"/>
        </w:rPr>
        <w:t xml:space="preserve">Also when come to having same sensors in the same room in different excel lists it’s because they are in different positions, </w:t>
      </w:r>
      <w:proofErr w:type="spellStart"/>
      <w:r>
        <w:rPr>
          <w:b/>
          <w:lang w:val="en-US"/>
        </w:rPr>
        <w:t>normaly</w:t>
      </w:r>
      <w:proofErr w:type="spellEnd"/>
      <w:r>
        <w:rPr>
          <w:b/>
          <w:lang w:val="en-US"/>
        </w:rPr>
        <w:t xml:space="preserve"> one in on the left and one is on the right.</w:t>
      </w:r>
    </w:p>
    <w:p w:rsidR="00F700FF" w:rsidRDefault="00F700FF" w:rsidP="001741B3">
      <w:pPr>
        <w:rPr>
          <w:b/>
          <w:lang w:val="en-US"/>
        </w:rPr>
      </w:pPr>
    </w:p>
    <w:p w:rsidR="00F700FF" w:rsidRDefault="00F700FF" w:rsidP="001741B3">
      <w:pPr>
        <w:rPr>
          <w:b/>
          <w:lang w:val="en-US"/>
        </w:rPr>
      </w:pPr>
      <w:r>
        <w:rPr>
          <w:b/>
          <w:lang w:val="en-US"/>
        </w:rPr>
        <w:t xml:space="preserve">Some sensors have </w:t>
      </w:r>
      <w:proofErr w:type="spellStart"/>
      <w:r>
        <w:rPr>
          <w:b/>
          <w:lang w:val="en-US"/>
        </w:rPr>
        <w:t>mistakes</w:t>
      </w:r>
      <w:proofErr w:type="spellEnd"/>
      <w:r>
        <w:rPr>
          <w:b/>
          <w:lang w:val="en-US"/>
        </w:rPr>
        <w:t xml:space="preserve"> and may not be full data</w:t>
      </w:r>
    </w:p>
    <w:p w:rsidR="00D174AD" w:rsidRDefault="00D174AD" w:rsidP="001741B3">
      <w:pPr>
        <w:rPr>
          <w:b/>
          <w:lang w:val="en-US"/>
        </w:rPr>
      </w:pPr>
    </w:p>
    <w:p w:rsidR="00D174AD" w:rsidRPr="00D174AD" w:rsidRDefault="00D174AD" w:rsidP="001741B3">
      <w:pPr>
        <w:rPr>
          <w:b/>
        </w:rPr>
      </w:pPr>
      <w:bookmarkStart w:id="0" w:name="_GoBack"/>
      <w:bookmarkEnd w:id="0"/>
    </w:p>
    <w:sectPr w:rsidR="00D174AD" w:rsidRPr="00D174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8FF" w:rsidRDefault="00C748FF" w:rsidP="00AB37AC">
      <w:r>
        <w:separator/>
      </w:r>
    </w:p>
  </w:endnote>
  <w:endnote w:type="continuationSeparator" w:id="0">
    <w:p w:rsidR="00C748FF" w:rsidRDefault="00C748FF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8FF" w:rsidRDefault="00C748FF" w:rsidP="00AB37AC">
      <w:r>
        <w:separator/>
      </w:r>
    </w:p>
  </w:footnote>
  <w:footnote w:type="continuationSeparator" w:id="0">
    <w:p w:rsidR="00C748FF" w:rsidRDefault="00C748FF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4666CA"/>
    <w:multiLevelType w:val="hybridMultilevel"/>
    <w:tmpl w:val="068ECA76"/>
    <w:lvl w:ilvl="0" w:tplc="2D825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9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71"/>
    <w:rsid w:val="00037A26"/>
    <w:rsid w:val="000B4D37"/>
    <w:rsid w:val="000E0B56"/>
    <w:rsid w:val="000F0D78"/>
    <w:rsid w:val="001621F9"/>
    <w:rsid w:val="001741B3"/>
    <w:rsid w:val="00185AAE"/>
    <w:rsid w:val="0018642A"/>
    <w:rsid w:val="001C5EFC"/>
    <w:rsid w:val="001F3547"/>
    <w:rsid w:val="0020332E"/>
    <w:rsid w:val="002A115A"/>
    <w:rsid w:val="002E47D4"/>
    <w:rsid w:val="002F5AB3"/>
    <w:rsid w:val="00310604"/>
    <w:rsid w:val="00383258"/>
    <w:rsid w:val="003A221F"/>
    <w:rsid w:val="003B55F6"/>
    <w:rsid w:val="003D5E50"/>
    <w:rsid w:val="00484AB4"/>
    <w:rsid w:val="004A3440"/>
    <w:rsid w:val="004B3394"/>
    <w:rsid w:val="004F684C"/>
    <w:rsid w:val="00510649"/>
    <w:rsid w:val="00516DE4"/>
    <w:rsid w:val="00523FF5"/>
    <w:rsid w:val="00547786"/>
    <w:rsid w:val="00547E65"/>
    <w:rsid w:val="0057553D"/>
    <w:rsid w:val="00611DEC"/>
    <w:rsid w:val="006574CC"/>
    <w:rsid w:val="006C3154"/>
    <w:rsid w:val="007835A7"/>
    <w:rsid w:val="00792464"/>
    <w:rsid w:val="007D0976"/>
    <w:rsid w:val="007F3C19"/>
    <w:rsid w:val="007F6C01"/>
    <w:rsid w:val="00825507"/>
    <w:rsid w:val="00863257"/>
    <w:rsid w:val="00873303"/>
    <w:rsid w:val="008815CA"/>
    <w:rsid w:val="008822FA"/>
    <w:rsid w:val="008E4593"/>
    <w:rsid w:val="00922FFA"/>
    <w:rsid w:val="00923193"/>
    <w:rsid w:val="009361E7"/>
    <w:rsid w:val="00981197"/>
    <w:rsid w:val="009A3428"/>
    <w:rsid w:val="009A59C3"/>
    <w:rsid w:val="00A37248"/>
    <w:rsid w:val="00A506FD"/>
    <w:rsid w:val="00A77340"/>
    <w:rsid w:val="00A833EA"/>
    <w:rsid w:val="00AA3946"/>
    <w:rsid w:val="00AB37AC"/>
    <w:rsid w:val="00AD5B1E"/>
    <w:rsid w:val="00AF0371"/>
    <w:rsid w:val="00B02309"/>
    <w:rsid w:val="00B411DA"/>
    <w:rsid w:val="00B5121A"/>
    <w:rsid w:val="00B90528"/>
    <w:rsid w:val="00BC64D7"/>
    <w:rsid w:val="00BC7DF3"/>
    <w:rsid w:val="00BD10EE"/>
    <w:rsid w:val="00BE2913"/>
    <w:rsid w:val="00C06690"/>
    <w:rsid w:val="00C33F81"/>
    <w:rsid w:val="00C46B7C"/>
    <w:rsid w:val="00C65034"/>
    <w:rsid w:val="00C748FF"/>
    <w:rsid w:val="00C87FA2"/>
    <w:rsid w:val="00D174AD"/>
    <w:rsid w:val="00D2245B"/>
    <w:rsid w:val="00DE4254"/>
    <w:rsid w:val="00EB07F4"/>
    <w:rsid w:val="00EF1D64"/>
    <w:rsid w:val="00F57388"/>
    <w:rsid w:val="00F700FF"/>
    <w:rsid w:val="00F94E56"/>
    <w:rsid w:val="00FA2711"/>
    <w:rsid w:val="00FA4E71"/>
    <w:rsid w:val="00FC5FBC"/>
    <w:rsid w:val="00FD171F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06F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 w:unhideWhenUsed="1"/>
    <w:lsdException w:name="List Bullet 3" w:uiPriority="5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E71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character" w:styleId="Hyperlink">
    <w:name w:val="Hyperlink"/>
    <w:basedOn w:val="DefaultParagraphFont"/>
    <w:uiPriority w:val="99"/>
    <w:unhideWhenUsed/>
    <w:rsid w:val="00FA4E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schneider-electric.com/wiser-energy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2021-09-21T13:09:00Z</dcterms:created>
  <dcterms:modified xsi:type="dcterms:W3CDTF">2021-09-21T16:21:00Z</dcterms:modified>
</cp:coreProperties>
</file>